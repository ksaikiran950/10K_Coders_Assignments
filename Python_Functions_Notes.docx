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2ADA2" w14:textId="77777777" w:rsidR="00B7740A" w:rsidRPr="00404C88" w:rsidRDefault="00000000">
      <w:pPr>
        <w:pStyle w:val="Title"/>
        <w:rPr>
          <w:rFonts w:cstheme="majorHAnsi"/>
          <w:b/>
          <w:bCs/>
        </w:rPr>
      </w:pPr>
      <w:r w:rsidRPr="00404C88">
        <w:rPr>
          <w:rFonts w:ascii="Segoe UI Emoji" w:hAnsi="Segoe UI Emoji" w:cs="Segoe UI Emoji"/>
          <w:b/>
          <w:bCs/>
        </w:rPr>
        <w:t>📘</w:t>
      </w:r>
      <w:r w:rsidRPr="00404C88">
        <w:rPr>
          <w:rFonts w:cstheme="majorHAnsi"/>
          <w:b/>
          <w:bCs/>
        </w:rPr>
        <w:t xml:space="preserve"> Python Functions – A Clear Guide</w:t>
      </w:r>
    </w:p>
    <w:p w14:paraId="431BCB89" w14:textId="77777777" w:rsidR="00B7740A" w:rsidRPr="00404C88" w:rsidRDefault="00000000">
      <w:pPr>
        <w:pStyle w:val="Heading1"/>
        <w:rPr>
          <w:rFonts w:cstheme="majorHAnsi"/>
        </w:rPr>
      </w:pPr>
      <w:r w:rsidRPr="00404C88">
        <w:rPr>
          <w:rFonts w:ascii="Segoe UI Emoji" w:hAnsi="Segoe UI Emoji" w:cs="Segoe UI Emoji"/>
        </w:rPr>
        <w:t>✅</w:t>
      </w:r>
      <w:r w:rsidRPr="00404C88">
        <w:rPr>
          <w:rFonts w:cstheme="majorHAnsi"/>
        </w:rPr>
        <w:t xml:space="preserve"> What is a Function?</w:t>
      </w:r>
    </w:p>
    <w:p w14:paraId="3B0974D6" w14:textId="209A53CC" w:rsidR="00842C63" w:rsidRPr="00404C88" w:rsidRDefault="00000000">
      <w:pPr>
        <w:rPr>
          <w:rFonts w:asciiTheme="majorHAnsi" w:hAnsiTheme="majorHAnsi" w:cstheme="majorHAnsi"/>
          <w:b/>
          <w:bCs/>
        </w:rPr>
      </w:pPr>
      <w:r w:rsidRPr="00404C88">
        <w:rPr>
          <w:rFonts w:asciiTheme="majorHAnsi" w:hAnsiTheme="majorHAnsi" w:cstheme="majorHAnsi"/>
          <w:b/>
          <w:bCs/>
        </w:rPr>
        <w:t>A function is a reusable block of code</w:t>
      </w:r>
      <w:r w:rsidR="00842C63" w:rsidRPr="00404C88">
        <w:rPr>
          <w:rFonts w:asciiTheme="majorHAnsi" w:hAnsiTheme="majorHAnsi" w:cstheme="majorHAnsi"/>
          <w:b/>
          <w:bCs/>
        </w:rPr>
        <w:t>/statements</w:t>
      </w:r>
      <w:r w:rsidRPr="00404C88">
        <w:rPr>
          <w:rFonts w:asciiTheme="majorHAnsi" w:hAnsiTheme="majorHAnsi" w:cstheme="majorHAnsi"/>
          <w:b/>
          <w:bCs/>
        </w:rPr>
        <w:t xml:space="preserve"> that performs a specific task. It helps organize code and avoid repetition.</w:t>
      </w:r>
    </w:p>
    <w:p w14:paraId="06B15571" w14:textId="7A6C1CD0" w:rsidR="00842C63" w:rsidRPr="00404C88" w:rsidRDefault="00842C63">
      <w:pPr>
        <w:rPr>
          <w:rFonts w:asciiTheme="majorHAnsi" w:hAnsiTheme="majorHAnsi" w:cstheme="majorHAnsi"/>
          <w:b/>
          <w:bCs/>
        </w:rPr>
      </w:pPr>
      <w:r w:rsidRPr="00404C88">
        <w:rPr>
          <w:rFonts w:asciiTheme="majorHAnsi" w:hAnsiTheme="majorHAnsi" w:cstheme="majorHAnsi"/>
          <w:b/>
          <w:bCs/>
        </w:rPr>
        <w:t>The idea is to put some commonly or repeatedly done tasks together and make a function so that instead of writing some code again and again for different inputs, we can do the function calls to reuse the code contained in it over and over again.</w:t>
      </w:r>
    </w:p>
    <w:p w14:paraId="14C37933" w14:textId="0079DCD2" w:rsidR="00B7740A" w:rsidRPr="00404C88" w:rsidRDefault="00842C63">
      <w:pPr>
        <w:rPr>
          <w:rFonts w:asciiTheme="majorHAnsi" w:hAnsiTheme="majorHAnsi" w:cstheme="majorHAnsi"/>
          <w:b/>
          <w:bCs/>
        </w:rPr>
      </w:pPr>
      <w:r w:rsidRPr="00404C88">
        <w:rPr>
          <w:rFonts w:asciiTheme="majorHAnsi" w:hAnsiTheme="majorHAnsi" w:cstheme="majorHAnsi"/>
          <w:b/>
          <w:bCs/>
        </w:rPr>
        <w:t>Example:</w:t>
      </w:r>
      <w:r w:rsidRPr="00404C88">
        <w:rPr>
          <w:rFonts w:asciiTheme="majorHAnsi" w:hAnsiTheme="majorHAnsi" w:cstheme="majorHAnsi"/>
          <w:b/>
          <w:bCs/>
        </w:rPr>
        <w:br/>
        <w:t>-------------</w:t>
      </w:r>
      <w:r w:rsidRPr="00404C88">
        <w:rPr>
          <w:rFonts w:asciiTheme="majorHAnsi" w:hAnsiTheme="majorHAnsi" w:cstheme="majorHAnsi"/>
          <w:b/>
          <w:bCs/>
        </w:rPr>
        <w:br/>
        <w:t xml:space="preserve">def </w:t>
      </w:r>
      <w:proofErr w:type="spellStart"/>
      <w:r w:rsidRPr="00404C88">
        <w:rPr>
          <w:rFonts w:asciiTheme="majorHAnsi" w:hAnsiTheme="majorHAnsi" w:cstheme="majorHAnsi"/>
          <w:b/>
          <w:bCs/>
        </w:rPr>
        <w:t>my_function</w:t>
      </w:r>
      <w:proofErr w:type="spellEnd"/>
      <w:r w:rsidRPr="00404C88">
        <w:rPr>
          <w:rFonts w:asciiTheme="majorHAnsi" w:hAnsiTheme="majorHAnsi" w:cstheme="majorHAnsi"/>
          <w:b/>
          <w:bCs/>
        </w:rPr>
        <w:t>():</w:t>
      </w:r>
      <w:r w:rsidRPr="00404C88">
        <w:rPr>
          <w:rFonts w:asciiTheme="majorHAnsi" w:hAnsiTheme="majorHAnsi" w:cstheme="majorHAnsi"/>
          <w:b/>
          <w:bCs/>
        </w:rPr>
        <w:br/>
        <w:t xml:space="preserve">    print("Hello from a function")</w:t>
      </w:r>
      <w:r w:rsidRPr="00404C88">
        <w:rPr>
          <w:rFonts w:asciiTheme="majorHAnsi" w:hAnsiTheme="majorHAnsi" w:cstheme="majorHAnsi"/>
          <w:b/>
          <w:bCs/>
        </w:rPr>
        <w:br/>
      </w:r>
    </w:p>
    <w:p w14:paraId="2A0D6728" w14:textId="77777777" w:rsidR="00B7740A" w:rsidRPr="00404C88" w:rsidRDefault="00000000">
      <w:pPr>
        <w:pStyle w:val="Heading1"/>
        <w:rPr>
          <w:rFonts w:cstheme="majorHAnsi"/>
        </w:rPr>
      </w:pPr>
      <w:r w:rsidRPr="00404C88">
        <w:rPr>
          <w:rFonts w:ascii="Segoe UI Emoji" w:hAnsi="Segoe UI Emoji" w:cs="Segoe UI Emoji"/>
        </w:rPr>
        <w:t>▶️</w:t>
      </w:r>
      <w:r w:rsidRPr="00404C88">
        <w:rPr>
          <w:rFonts w:cstheme="majorHAnsi"/>
        </w:rPr>
        <w:t xml:space="preserve"> Calling a Function</w:t>
      </w:r>
    </w:p>
    <w:p w14:paraId="5F3B23E6" w14:textId="77777777" w:rsidR="00B7740A" w:rsidRPr="00404C88" w:rsidRDefault="00000000">
      <w:pPr>
        <w:rPr>
          <w:rFonts w:asciiTheme="majorHAnsi" w:hAnsiTheme="majorHAnsi" w:cstheme="majorHAnsi"/>
          <w:b/>
          <w:bCs/>
        </w:rPr>
      </w:pPr>
      <w:r w:rsidRPr="00404C88">
        <w:rPr>
          <w:rFonts w:asciiTheme="majorHAnsi" w:hAnsiTheme="majorHAnsi" w:cstheme="majorHAnsi"/>
          <w:b/>
          <w:bCs/>
        </w:rPr>
        <w:t>Once a function is defined, you can call it like this:</w:t>
      </w:r>
    </w:p>
    <w:p w14:paraId="7ADD1B7F" w14:textId="77777777" w:rsidR="00B7740A" w:rsidRPr="00404C88" w:rsidRDefault="00000000">
      <w:pPr>
        <w:rPr>
          <w:rFonts w:asciiTheme="majorHAnsi" w:hAnsiTheme="majorHAnsi" w:cstheme="majorHAnsi"/>
          <w:b/>
          <w:bCs/>
        </w:rPr>
      </w:pPr>
      <w:r w:rsidRPr="00404C88">
        <w:rPr>
          <w:rFonts w:asciiTheme="majorHAnsi" w:hAnsiTheme="majorHAnsi" w:cstheme="majorHAnsi"/>
          <w:b/>
          <w:bCs/>
        </w:rPr>
        <w:br/>
        <w:t>my_function()</w:t>
      </w:r>
      <w:r w:rsidRPr="00404C88">
        <w:rPr>
          <w:rFonts w:asciiTheme="majorHAnsi" w:hAnsiTheme="majorHAnsi" w:cstheme="majorHAnsi"/>
          <w:b/>
          <w:bCs/>
        </w:rPr>
        <w:br/>
      </w:r>
    </w:p>
    <w:p w14:paraId="12A38CBB" w14:textId="77777777" w:rsidR="00E0676B" w:rsidRPr="00404C88" w:rsidRDefault="00E0676B" w:rsidP="00E0676B">
      <w:pPr>
        <w:pStyle w:val="Heading1"/>
        <w:rPr>
          <w:rFonts w:cstheme="majorHAnsi"/>
        </w:rPr>
      </w:pPr>
      <w:r w:rsidRPr="00404C88">
        <w:rPr>
          <w:rFonts w:ascii="Segoe UI Emoji" w:hAnsi="Segoe UI Emoji" w:cs="Segoe UI Emoji"/>
        </w:rPr>
        <w:t>🔙</w:t>
      </w:r>
      <w:r w:rsidRPr="00404C88">
        <w:rPr>
          <w:rFonts w:cstheme="majorHAnsi"/>
        </w:rPr>
        <w:t xml:space="preserve"> Return Values</w:t>
      </w:r>
    </w:p>
    <w:p w14:paraId="275AAD03" w14:textId="77777777" w:rsidR="00E0676B" w:rsidRPr="00404C88" w:rsidRDefault="00E0676B" w:rsidP="00E0676B">
      <w:pPr>
        <w:rPr>
          <w:rFonts w:asciiTheme="majorHAnsi" w:hAnsiTheme="majorHAnsi" w:cstheme="majorHAnsi"/>
          <w:b/>
          <w:bCs/>
        </w:rPr>
      </w:pPr>
      <w:r w:rsidRPr="00404C88">
        <w:rPr>
          <w:rFonts w:asciiTheme="majorHAnsi" w:hAnsiTheme="majorHAnsi" w:cstheme="majorHAnsi"/>
          <w:b/>
          <w:bCs/>
        </w:rPr>
        <w:t>A function can return data using return:</w:t>
      </w:r>
    </w:p>
    <w:p w14:paraId="1BA1360F" w14:textId="5CAC2614" w:rsidR="00E0676B" w:rsidRPr="00404C88" w:rsidRDefault="00E0676B" w:rsidP="00E0676B">
      <w:pPr>
        <w:rPr>
          <w:rFonts w:asciiTheme="majorHAnsi" w:hAnsiTheme="majorHAnsi" w:cstheme="majorHAnsi"/>
          <w:b/>
          <w:bCs/>
        </w:rPr>
      </w:pPr>
      <w:r w:rsidRPr="00404C88">
        <w:rPr>
          <w:rFonts w:asciiTheme="majorHAnsi" w:hAnsiTheme="majorHAnsi" w:cstheme="majorHAnsi"/>
          <w:b/>
          <w:bCs/>
        </w:rPr>
        <w:br/>
        <w:t>def add(a, b):</w:t>
      </w:r>
      <w:r w:rsidRPr="00404C88">
        <w:rPr>
          <w:rFonts w:asciiTheme="majorHAnsi" w:hAnsiTheme="majorHAnsi" w:cstheme="majorHAnsi"/>
          <w:b/>
          <w:bCs/>
        </w:rPr>
        <w:br/>
        <w:t xml:space="preserve">    return a + b</w:t>
      </w:r>
      <w:r w:rsidRPr="00404C88">
        <w:rPr>
          <w:rFonts w:asciiTheme="majorHAnsi" w:hAnsiTheme="majorHAnsi" w:cstheme="majorHAnsi"/>
          <w:b/>
          <w:bCs/>
        </w:rPr>
        <w:br/>
      </w:r>
      <w:r w:rsidRPr="00404C88">
        <w:rPr>
          <w:rFonts w:asciiTheme="majorHAnsi" w:hAnsiTheme="majorHAnsi" w:cstheme="majorHAnsi"/>
          <w:b/>
          <w:bCs/>
        </w:rPr>
        <w:br/>
        <w:t>result = add(4, 5)</w:t>
      </w:r>
      <w:r w:rsidRPr="00404C88">
        <w:rPr>
          <w:rFonts w:asciiTheme="majorHAnsi" w:hAnsiTheme="majorHAnsi" w:cstheme="majorHAnsi"/>
          <w:b/>
          <w:bCs/>
        </w:rPr>
        <w:br/>
        <w:t>print(result)</w:t>
      </w:r>
    </w:p>
    <w:p w14:paraId="35068376" w14:textId="77777777" w:rsidR="00037790" w:rsidRPr="00404C88" w:rsidRDefault="00037790" w:rsidP="00037790">
      <w:pPr>
        <w:pStyle w:val="Heading1"/>
        <w:rPr>
          <w:rFonts w:cstheme="majorHAnsi"/>
        </w:rPr>
      </w:pPr>
      <w:r w:rsidRPr="00404C88">
        <w:rPr>
          <w:rFonts w:ascii="Segoe UI Emoji" w:hAnsi="Segoe UI Emoji" w:cs="Segoe UI Emoji"/>
        </w:rPr>
        <w:t>🆎</w:t>
      </w:r>
      <w:r w:rsidRPr="00404C88">
        <w:rPr>
          <w:rFonts w:cstheme="majorHAnsi"/>
        </w:rPr>
        <w:t xml:space="preserve"> Function Naming Rules</w:t>
      </w:r>
    </w:p>
    <w:p w14:paraId="55EE28EC" w14:textId="77777777" w:rsidR="00037790" w:rsidRPr="00404C88" w:rsidRDefault="00037790" w:rsidP="00037790">
      <w:pPr>
        <w:rPr>
          <w:rFonts w:asciiTheme="majorHAnsi" w:hAnsiTheme="majorHAnsi" w:cstheme="majorHAnsi"/>
          <w:b/>
          <w:bCs/>
        </w:rPr>
      </w:pPr>
      <w:r w:rsidRPr="00404C88">
        <w:rPr>
          <w:rFonts w:asciiTheme="majorHAnsi" w:hAnsiTheme="majorHAnsi" w:cstheme="majorHAnsi"/>
          <w:b/>
          <w:bCs/>
        </w:rPr>
        <w:t>- Function names follow variable naming rules</w:t>
      </w:r>
    </w:p>
    <w:p w14:paraId="2CA4C485" w14:textId="77777777" w:rsidR="00037790" w:rsidRPr="00404C88" w:rsidRDefault="00037790" w:rsidP="00037790">
      <w:pPr>
        <w:rPr>
          <w:rFonts w:asciiTheme="majorHAnsi" w:hAnsiTheme="majorHAnsi" w:cstheme="majorHAnsi"/>
          <w:b/>
          <w:bCs/>
        </w:rPr>
      </w:pPr>
      <w:r w:rsidRPr="00404C88">
        <w:rPr>
          <w:rFonts w:asciiTheme="majorHAnsi" w:hAnsiTheme="majorHAnsi" w:cstheme="majorHAnsi"/>
          <w:b/>
          <w:bCs/>
        </w:rPr>
        <w:t>- Use lowercase letters and underscores (</w:t>
      </w:r>
      <w:proofErr w:type="spellStart"/>
      <w:r w:rsidRPr="00404C88">
        <w:rPr>
          <w:rFonts w:asciiTheme="majorHAnsi" w:hAnsiTheme="majorHAnsi" w:cstheme="majorHAnsi"/>
          <w:b/>
          <w:bCs/>
        </w:rPr>
        <w:t>snake_case</w:t>
      </w:r>
      <w:proofErr w:type="spellEnd"/>
      <w:r w:rsidRPr="00404C88">
        <w:rPr>
          <w:rFonts w:asciiTheme="majorHAnsi" w:hAnsiTheme="majorHAnsi" w:cstheme="majorHAnsi"/>
          <w:b/>
          <w:bCs/>
        </w:rPr>
        <w:t>) for readability</w:t>
      </w:r>
    </w:p>
    <w:p w14:paraId="631EF0BE" w14:textId="77777777" w:rsidR="00037790" w:rsidRPr="00404C88" w:rsidRDefault="00037790">
      <w:pPr>
        <w:rPr>
          <w:rFonts w:asciiTheme="majorHAnsi" w:hAnsiTheme="majorHAnsi" w:cstheme="majorHAnsi"/>
          <w:b/>
          <w:bCs/>
        </w:rPr>
      </w:pPr>
    </w:p>
    <w:p w14:paraId="0F74DB63" w14:textId="76893AD9" w:rsidR="00B7740A" w:rsidRPr="00404C88" w:rsidRDefault="00000000">
      <w:pPr>
        <w:pStyle w:val="Heading1"/>
        <w:rPr>
          <w:rFonts w:cstheme="majorHAnsi"/>
        </w:rPr>
      </w:pPr>
      <w:r w:rsidRPr="00404C88">
        <w:rPr>
          <w:rFonts w:ascii="Segoe UI Emoji" w:hAnsi="Segoe UI Emoji" w:cs="Segoe UI Emoji"/>
        </w:rPr>
        <w:t>📥</w:t>
      </w:r>
      <w:r w:rsidRPr="00404C88">
        <w:rPr>
          <w:rFonts w:cstheme="majorHAnsi"/>
        </w:rPr>
        <w:t xml:space="preserve"> Function with Parameters</w:t>
      </w:r>
    </w:p>
    <w:p w14:paraId="11112F5F" w14:textId="77777777" w:rsidR="00B7740A" w:rsidRPr="00404C88" w:rsidRDefault="00000000">
      <w:pPr>
        <w:rPr>
          <w:rFonts w:asciiTheme="majorHAnsi" w:hAnsiTheme="majorHAnsi" w:cstheme="majorHAnsi"/>
          <w:b/>
          <w:bCs/>
        </w:rPr>
      </w:pPr>
      <w:r w:rsidRPr="00404C88">
        <w:rPr>
          <w:rFonts w:asciiTheme="majorHAnsi" w:hAnsiTheme="majorHAnsi" w:cstheme="majorHAnsi"/>
          <w:b/>
          <w:bCs/>
        </w:rPr>
        <w:t>You can pass information (parameters) into functions.</w:t>
      </w:r>
    </w:p>
    <w:p w14:paraId="5B531126" w14:textId="77777777" w:rsidR="00B7740A" w:rsidRPr="00404C88" w:rsidRDefault="00000000">
      <w:pPr>
        <w:rPr>
          <w:rFonts w:asciiTheme="majorHAnsi" w:hAnsiTheme="majorHAnsi" w:cstheme="majorHAnsi"/>
          <w:b/>
          <w:bCs/>
        </w:rPr>
      </w:pPr>
      <w:r w:rsidRPr="00404C88">
        <w:rPr>
          <w:rFonts w:asciiTheme="majorHAnsi" w:hAnsiTheme="majorHAnsi" w:cstheme="majorHAnsi"/>
          <w:b/>
          <w:bCs/>
        </w:rPr>
        <w:br/>
        <w:t>def greet(name):</w:t>
      </w:r>
      <w:r w:rsidRPr="00404C88">
        <w:rPr>
          <w:rFonts w:asciiTheme="majorHAnsi" w:hAnsiTheme="majorHAnsi" w:cstheme="majorHAnsi"/>
          <w:b/>
          <w:bCs/>
        </w:rPr>
        <w:br/>
        <w:t xml:space="preserve">    print("Hello, " + name)</w:t>
      </w:r>
      <w:r w:rsidRPr="00404C88">
        <w:rPr>
          <w:rFonts w:asciiTheme="majorHAnsi" w:hAnsiTheme="majorHAnsi" w:cstheme="majorHAnsi"/>
          <w:b/>
          <w:bCs/>
        </w:rPr>
        <w:br/>
      </w:r>
      <w:r w:rsidRPr="00404C88">
        <w:rPr>
          <w:rFonts w:asciiTheme="majorHAnsi" w:hAnsiTheme="majorHAnsi" w:cstheme="majorHAnsi"/>
          <w:b/>
          <w:bCs/>
        </w:rPr>
        <w:br/>
        <w:t>greet("Alice")</w:t>
      </w:r>
      <w:r w:rsidRPr="00404C88">
        <w:rPr>
          <w:rFonts w:asciiTheme="majorHAnsi" w:hAnsiTheme="majorHAnsi" w:cstheme="majorHAnsi"/>
          <w:b/>
          <w:bCs/>
        </w:rPr>
        <w:br/>
        <w:t>greet("Bob")</w:t>
      </w:r>
      <w:r w:rsidRPr="00404C88">
        <w:rPr>
          <w:rFonts w:asciiTheme="majorHAnsi" w:hAnsiTheme="majorHAnsi" w:cstheme="majorHAnsi"/>
          <w:b/>
          <w:bCs/>
        </w:rPr>
        <w:br/>
      </w:r>
    </w:p>
    <w:p w14:paraId="1CC5BD24" w14:textId="77777777" w:rsidR="00B7740A" w:rsidRPr="00404C88" w:rsidRDefault="00000000">
      <w:pPr>
        <w:rPr>
          <w:rFonts w:asciiTheme="majorHAnsi" w:hAnsiTheme="majorHAnsi" w:cstheme="majorHAnsi"/>
          <w:b/>
          <w:bCs/>
        </w:rPr>
      </w:pPr>
      <w:r w:rsidRPr="00404C88">
        <w:rPr>
          <w:rFonts w:asciiTheme="majorHAnsi" w:hAnsiTheme="majorHAnsi" w:cstheme="majorHAnsi"/>
          <w:b/>
          <w:bCs/>
        </w:rPr>
        <w:t>- name is a parameter (defined in the function)</w:t>
      </w:r>
    </w:p>
    <w:p w14:paraId="68F5DBDA" w14:textId="77777777" w:rsidR="00B7740A" w:rsidRPr="00404C88" w:rsidRDefault="00000000">
      <w:pPr>
        <w:rPr>
          <w:rFonts w:asciiTheme="majorHAnsi" w:hAnsiTheme="majorHAnsi" w:cstheme="majorHAnsi"/>
          <w:b/>
          <w:bCs/>
        </w:rPr>
      </w:pPr>
      <w:r w:rsidRPr="00404C88">
        <w:rPr>
          <w:rFonts w:asciiTheme="majorHAnsi" w:hAnsiTheme="majorHAnsi" w:cstheme="majorHAnsi"/>
          <w:b/>
          <w:bCs/>
        </w:rPr>
        <w:t>- "Alice" and "Bob" are arguments (passed during call)</w:t>
      </w:r>
    </w:p>
    <w:p w14:paraId="3831F6FE" w14:textId="77777777" w:rsidR="00E0676B" w:rsidRPr="00404C88" w:rsidRDefault="00E0676B" w:rsidP="00E0676B">
      <w:pPr>
        <w:pStyle w:val="Heading1"/>
        <w:rPr>
          <w:rFonts w:cstheme="majorHAnsi"/>
        </w:rPr>
      </w:pPr>
      <w:r w:rsidRPr="00404C88">
        <w:rPr>
          <w:rFonts w:ascii="Segoe UI Emoji" w:hAnsi="Segoe UI Emoji" w:cs="Segoe UI Emoji"/>
        </w:rPr>
        <w:t>🔢</w:t>
      </w:r>
      <w:r w:rsidRPr="00404C88">
        <w:rPr>
          <w:rFonts w:cstheme="majorHAnsi"/>
        </w:rPr>
        <w:t xml:space="preserve"> Default Parameter Value</w:t>
      </w:r>
    </w:p>
    <w:p w14:paraId="6FDD35AD" w14:textId="77777777" w:rsidR="00E0676B" w:rsidRPr="00404C88" w:rsidRDefault="00E0676B" w:rsidP="00E0676B">
      <w:pPr>
        <w:rPr>
          <w:rFonts w:asciiTheme="majorHAnsi" w:hAnsiTheme="majorHAnsi" w:cstheme="majorHAnsi"/>
          <w:b/>
          <w:bCs/>
        </w:rPr>
      </w:pPr>
      <w:r w:rsidRPr="00404C88">
        <w:rPr>
          <w:rFonts w:asciiTheme="majorHAnsi" w:hAnsiTheme="majorHAnsi" w:cstheme="majorHAnsi"/>
          <w:b/>
          <w:bCs/>
        </w:rPr>
        <w:t>If a parameter has a default value, it becomes optional.</w:t>
      </w:r>
    </w:p>
    <w:p w14:paraId="14613206" w14:textId="77777777" w:rsidR="00E0676B" w:rsidRPr="00404C88" w:rsidRDefault="00E0676B" w:rsidP="00E0676B">
      <w:pPr>
        <w:rPr>
          <w:rFonts w:asciiTheme="majorHAnsi" w:hAnsiTheme="majorHAnsi" w:cstheme="majorHAnsi"/>
          <w:b/>
          <w:bCs/>
        </w:rPr>
      </w:pPr>
      <w:r w:rsidRPr="00404C88">
        <w:rPr>
          <w:rFonts w:asciiTheme="majorHAnsi" w:hAnsiTheme="majorHAnsi" w:cstheme="majorHAnsi"/>
          <w:b/>
          <w:bCs/>
        </w:rPr>
        <w:br/>
        <w:t>def greet(name = "Guest"):</w:t>
      </w:r>
      <w:r w:rsidRPr="00404C88">
        <w:rPr>
          <w:rFonts w:asciiTheme="majorHAnsi" w:hAnsiTheme="majorHAnsi" w:cstheme="majorHAnsi"/>
          <w:b/>
          <w:bCs/>
        </w:rPr>
        <w:br/>
        <w:t xml:space="preserve">    print("Hello, " + name)</w:t>
      </w:r>
      <w:r w:rsidRPr="00404C88">
        <w:rPr>
          <w:rFonts w:asciiTheme="majorHAnsi" w:hAnsiTheme="majorHAnsi" w:cstheme="majorHAnsi"/>
          <w:b/>
          <w:bCs/>
        </w:rPr>
        <w:br/>
      </w:r>
      <w:r w:rsidRPr="00404C88">
        <w:rPr>
          <w:rFonts w:asciiTheme="majorHAnsi" w:hAnsiTheme="majorHAnsi" w:cstheme="majorHAnsi"/>
          <w:b/>
          <w:bCs/>
        </w:rPr>
        <w:br/>
        <w:t>greet("Sam")   # Hello, Sam</w:t>
      </w:r>
      <w:r w:rsidRPr="00404C88">
        <w:rPr>
          <w:rFonts w:asciiTheme="majorHAnsi" w:hAnsiTheme="majorHAnsi" w:cstheme="majorHAnsi"/>
          <w:b/>
          <w:bCs/>
        </w:rPr>
        <w:br/>
        <w:t>greet()        # Hello, Guest</w:t>
      </w:r>
      <w:r w:rsidRPr="00404C88">
        <w:rPr>
          <w:rFonts w:asciiTheme="majorHAnsi" w:hAnsiTheme="majorHAnsi" w:cstheme="majorHAnsi"/>
          <w:b/>
          <w:bCs/>
        </w:rPr>
        <w:br/>
      </w:r>
    </w:p>
    <w:p w14:paraId="6184A16F" w14:textId="77777777" w:rsidR="00E0676B" w:rsidRPr="00404C88" w:rsidRDefault="00E0676B">
      <w:pPr>
        <w:rPr>
          <w:rFonts w:asciiTheme="majorHAnsi" w:hAnsiTheme="majorHAnsi" w:cstheme="majorHAnsi"/>
          <w:b/>
          <w:bCs/>
        </w:rPr>
      </w:pPr>
    </w:p>
    <w:p w14:paraId="06942188" w14:textId="77777777" w:rsidR="00037790" w:rsidRPr="00404C88" w:rsidRDefault="00037790">
      <w:pPr>
        <w:rPr>
          <w:rFonts w:asciiTheme="majorHAnsi" w:hAnsiTheme="majorHAnsi" w:cstheme="majorHAnsi"/>
          <w:b/>
          <w:bCs/>
        </w:rPr>
      </w:pPr>
    </w:p>
    <w:p w14:paraId="05517737" w14:textId="77777777" w:rsidR="00037790" w:rsidRPr="00404C88" w:rsidRDefault="00037790">
      <w:pPr>
        <w:rPr>
          <w:rFonts w:asciiTheme="majorHAnsi" w:hAnsiTheme="majorHAnsi" w:cstheme="majorHAnsi"/>
          <w:b/>
          <w:bCs/>
        </w:rPr>
      </w:pPr>
    </w:p>
    <w:p w14:paraId="2A737D9B" w14:textId="77777777" w:rsidR="00037790" w:rsidRPr="00404C88" w:rsidRDefault="00037790">
      <w:pPr>
        <w:rPr>
          <w:rFonts w:asciiTheme="majorHAnsi" w:hAnsiTheme="majorHAnsi" w:cstheme="majorHAnsi"/>
          <w:b/>
          <w:bCs/>
        </w:rPr>
      </w:pPr>
    </w:p>
    <w:p w14:paraId="3B0028DD" w14:textId="77777777" w:rsidR="00B7740A" w:rsidRPr="00404C88" w:rsidRDefault="00000000">
      <w:pPr>
        <w:pStyle w:val="Heading1"/>
        <w:rPr>
          <w:rFonts w:cstheme="majorHAnsi"/>
        </w:rPr>
      </w:pPr>
      <w:r w:rsidRPr="00404C88">
        <w:rPr>
          <w:rFonts w:ascii="Segoe UI Emoji" w:hAnsi="Segoe UI Emoji" w:cs="Segoe UI Emoji"/>
        </w:rPr>
        <w:t>🧾</w:t>
      </w:r>
      <w:r w:rsidRPr="00404C88">
        <w:rPr>
          <w:rFonts w:cstheme="majorHAnsi"/>
        </w:rPr>
        <w:t xml:space="preserve"> Number of Parameters</w:t>
      </w:r>
    </w:p>
    <w:p w14:paraId="102C8AFE" w14:textId="77777777" w:rsidR="00B7740A" w:rsidRPr="00404C88" w:rsidRDefault="00000000">
      <w:pPr>
        <w:rPr>
          <w:rFonts w:asciiTheme="majorHAnsi" w:hAnsiTheme="majorHAnsi" w:cstheme="majorHAnsi"/>
          <w:b/>
          <w:bCs/>
        </w:rPr>
      </w:pPr>
      <w:r w:rsidRPr="00404C88">
        <w:rPr>
          <w:rFonts w:asciiTheme="majorHAnsi" w:hAnsiTheme="majorHAnsi" w:cstheme="majorHAnsi"/>
          <w:b/>
          <w:bCs/>
        </w:rPr>
        <w:t>Functions must be called with the correct number of arguments:</w:t>
      </w:r>
    </w:p>
    <w:p w14:paraId="17DCEA8C" w14:textId="77777777" w:rsidR="00B7740A" w:rsidRPr="00404C88" w:rsidRDefault="00000000">
      <w:pPr>
        <w:rPr>
          <w:rFonts w:asciiTheme="majorHAnsi" w:hAnsiTheme="majorHAnsi" w:cstheme="majorHAnsi"/>
          <w:b/>
          <w:bCs/>
        </w:rPr>
      </w:pPr>
      <w:r w:rsidRPr="00404C88">
        <w:rPr>
          <w:rFonts w:asciiTheme="majorHAnsi" w:hAnsiTheme="majorHAnsi" w:cstheme="majorHAnsi"/>
          <w:b/>
          <w:bCs/>
        </w:rPr>
        <w:br/>
        <w:t>def add(a, b):</w:t>
      </w:r>
      <w:r w:rsidRPr="00404C88">
        <w:rPr>
          <w:rFonts w:asciiTheme="majorHAnsi" w:hAnsiTheme="majorHAnsi" w:cstheme="majorHAnsi"/>
          <w:b/>
          <w:bCs/>
        </w:rPr>
        <w:br/>
        <w:t xml:space="preserve">    print(a + b)</w:t>
      </w:r>
      <w:r w:rsidRPr="00404C88">
        <w:rPr>
          <w:rFonts w:asciiTheme="majorHAnsi" w:hAnsiTheme="majorHAnsi" w:cstheme="majorHAnsi"/>
          <w:b/>
          <w:bCs/>
        </w:rPr>
        <w:br/>
      </w:r>
      <w:r w:rsidRPr="00404C88">
        <w:rPr>
          <w:rFonts w:asciiTheme="majorHAnsi" w:hAnsiTheme="majorHAnsi" w:cstheme="majorHAnsi"/>
          <w:b/>
          <w:bCs/>
        </w:rPr>
        <w:lastRenderedPageBreak/>
        <w:br/>
        <w:t>add(5, 3)  # Correct</w:t>
      </w:r>
      <w:r w:rsidRPr="00404C88">
        <w:rPr>
          <w:rFonts w:asciiTheme="majorHAnsi" w:hAnsiTheme="majorHAnsi" w:cstheme="majorHAnsi"/>
          <w:b/>
          <w:bCs/>
        </w:rPr>
        <w:br/>
        <w:t xml:space="preserve">add(5)     # </w:t>
      </w:r>
      <w:r w:rsidRPr="00404C88">
        <w:rPr>
          <w:rFonts w:ascii="Segoe UI Emoji" w:hAnsi="Segoe UI Emoji" w:cs="Segoe UI Emoji"/>
          <w:b/>
          <w:bCs/>
        </w:rPr>
        <w:t>❌</w:t>
      </w:r>
      <w:r w:rsidRPr="00404C88">
        <w:rPr>
          <w:rFonts w:asciiTheme="majorHAnsi" w:hAnsiTheme="majorHAnsi" w:cstheme="majorHAnsi"/>
          <w:b/>
          <w:bCs/>
        </w:rPr>
        <w:t xml:space="preserve"> Error: Missing one argument</w:t>
      </w:r>
      <w:r w:rsidRPr="00404C88">
        <w:rPr>
          <w:rFonts w:asciiTheme="majorHAnsi" w:hAnsiTheme="majorHAnsi" w:cstheme="majorHAnsi"/>
          <w:b/>
          <w:bCs/>
        </w:rPr>
        <w:br/>
      </w:r>
    </w:p>
    <w:p w14:paraId="111EC026" w14:textId="77777777" w:rsidR="00B7740A" w:rsidRPr="00404C88" w:rsidRDefault="00000000">
      <w:pPr>
        <w:pStyle w:val="Heading1"/>
        <w:rPr>
          <w:rFonts w:cstheme="majorHAnsi"/>
        </w:rPr>
      </w:pPr>
      <w:r w:rsidRPr="00404C88">
        <w:rPr>
          <w:rFonts w:ascii="Segoe UI Emoji" w:hAnsi="Segoe UI Emoji" w:cs="Segoe UI Emoji"/>
        </w:rPr>
        <w:t>🧵</w:t>
      </w:r>
      <w:r w:rsidRPr="00404C88">
        <w:rPr>
          <w:rFonts w:cstheme="majorHAnsi"/>
        </w:rPr>
        <w:t xml:space="preserve"> Arbitrary Arguments (*args)</w:t>
      </w:r>
    </w:p>
    <w:p w14:paraId="63BE29A0" w14:textId="77777777" w:rsidR="00B7740A" w:rsidRPr="00404C88" w:rsidRDefault="00000000">
      <w:pPr>
        <w:rPr>
          <w:rFonts w:asciiTheme="majorHAnsi" w:hAnsiTheme="majorHAnsi" w:cstheme="majorHAnsi"/>
          <w:b/>
          <w:bCs/>
        </w:rPr>
      </w:pPr>
      <w:r w:rsidRPr="00404C88">
        <w:rPr>
          <w:rFonts w:asciiTheme="majorHAnsi" w:hAnsiTheme="majorHAnsi" w:cstheme="majorHAnsi"/>
          <w:b/>
          <w:bCs/>
        </w:rPr>
        <w:t>If you're not sure how many arguments will be passed, use *args.</w:t>
      </w:r>
    </w:p>
    <w:p w14:paraId="114FC555" w14:textId="77777777" w:rsidR="00B7740A" w:rsidRPr="00404C88" w:rsidRDefault="00000000">
      <w:pPr>
        <w:rPr>
          <w:rFonts w:asciiTheme="majorHAnsi" w:hAnsiTheme="majorHAnsi" w:cstheme="majorHAnsi"/>
          <w:b/>
          <w:bCs/>
        </w:rPr>
      </w:pPr>
      <w:r w:rsidRPr="00404C88">
        <w:rPr>
          <w:rFonts w:asciiTheme="majorHAnsi" w:hAnsiTheme="majorHAnsi" w:cstheme="majorHAnsi"/>
          <w:b/>
          <w:bCs/>
        </w:rPr>
        <w:br/>
        <w:t>def my_function(*kids):</w:t>
      </w:r>
      <w:r w:rsidRPr="00404C88">
        <w:rPr>
          <w:rFonts w:asciiTheme="majorHAnsi" w:hAnsiTheme="majorHAnsi" w:cstheme="majorHAnsi"/>
          <w:b/>
          <w:bCs/>
        </w:rPr>
        <w:br/>
        <w:t xml:space="preserve">    print("The youngest child is " + kids[2])</w:t>
      </w:r>
      <w:r w:rsidRPr="00404C88">
        <w:rPr>
          <w:rFonts w:asciiTheme="majorHAnsi" w:hAnsiTheme="majorHAnsi" w:cstheme="majorHAnsi"/>
          <w:b/>
          <w:bCs/>
        </w:rPr>
        <w:br/>
      </w:r>
      <w:r w:rsidRPr="00404C88">
        <w:rPr>
          <w:rFonts w:asciiTheme="majorHAnsi" w:hAnsiTheme="majorHAnsi" w:cstheme="majorHAnsi"/>
          <w:b/>
          <w:bCs/>
        </w:rPr>
        <w:br/>
        <w:t>my_function("Ram", "Rahim", "Raju")</w:t>
      </w:r>
      <w:r w:rsidRPr="00404C88">
        <w:rPr>
          <w:rFonts w:asciiTheme="majorHAnsi" w:hAnsiTheme="majorHAnsi" w:cstheme="majorHAnsi"/>
          <w:b/>
          <w:bCs/>
        </w:rPr>
        <w:br/>
      </w:r>
    </w:p>
    <w:p w14:paraId="3C51F810" w14:textId="77777777" w:rsidR="00B7740A" w:rsidRPr="00404C88" w:rsidRDefault="00000000">
      <w:pPr>
        <w:rPr>
          <w:rFonts w:asciiTheme="majorHAnsi" w:hAnsiTheme="majorHAnsi" w:cstheme="majorHAnsi"/>
          <w:b/>
          <w:bCs/>
        </w:rPr>
      </w:pPr>
      <w:r w:rsidRPr="00404C88">
        <w:rPr>
          <w:rFonts w:asciiTheme="majorHAnsi" w:hAnsiTheme="majorHAnsi" w:cstheme="majorHAnsi"/>
          <w:b/>
          <w:bCs/>
        </w:rPr>
        <w:t xml:space="preserve">- *kids </w:t>
      </w:r>
      <w:proofErr w:type="gramStart"/>
      <w:r w:rsidRPr="00404C88">
        <w:rPr>
          <w:rFonts w:asciiTheme="majorHAnsi" w:hAnsiTheme="majorHAnsi" w:cstheme="majorHAnsi"/>
          <w:b/>
          <w:bCs/>
        </w:rPr>
        <w:t>collects</w:t>
      </w:r>
      <w:proofErr w:type="gramEnd"/>
      <w:r w:rsidRPr="00404C88">
        <w:rPr>
          <w:rFonts w:asciiTheme="majorHAnsi" w:hAnsiTheme="majorHAnsi" w:cstheme="majorHAnsi"/>
          <w:b/>
          <w:bCs/>
        </w:rPr>
        <w:t xml:space="preserve"> arguments into a tuple.</w:t>
      </w:r>
    </w:p>
    <w:p w14:paraId="2FA661C5" w14:textId="77777777" w:rsidR="00B7740A" w:rsidRPr="00404C88" w:rsidRDefault="00000000">
      <w:pPr>
        <w:pStyle w:val="Heading1"/>
        <w:rPr>
          <w:rFonts w:cstheme="majorHAnsi"/>
        </w:rPr>
      </w:pPr>
      <w:r w:rsidRPr="00404C88">
        <w:rPr>
          <w:rFonts w:ascii="Segoe UI Emoji" w:hAnsi="Segoe UI Emoji" w:cs="Segoe UI Emoji"/>
        </w:rPr>
        <w:t>🗝️</w:t>
      </w:r>
      <w:r w:rsidRPr="00404C88">
        <w:rPr>
          <w:rFonts w:cstheme="majorHAnsi"/>
        </w:rPr>
        <w:t xml:space="preserve"> Keyword Arguments</w:t>
      </w:r>
    </w:p>
    <w:p w14:paraId="1D0181E2" w14:textId="77777777" w:rsidR="00B7740A" w:rsidRPr="00404C88" w:rsidRDefault="00000000">
      <w:pPr>
        <w:rPr>
          <w:rFonts w:asciiTheme="majorHAnsi" w:hAnsiTheme="majorHAnsi" w:cstheme="majorHAnsi"/>
          <w:b/>
          <w:bCs/>
        </w:rPr>
      </w:pPr>
      <w:r w:rsidRPr="00404C88">
        <w:rPr>
          <w:rFonts w:asciiTheme="majorHAnsi" w:hAnsiTheme="majorHAnsi" w:cstheme="majorHAnsi"/>
          <w:b/>
          <w:bCs/>
        </w:rPr>
        <w:t>You can also pass values with keys, known as keyword arguments.</w:t>
      </w:r>
    </w:p>
    <w:p w14:paraId="5DE0813C" w14:textId="77777777" w:rsidR="00B7740A" w:rsidRPr="00404C88" w:rsidRDefault="00000000">
      <w:pPr>
        <w:rPr>
          <w:rFonts w:asciiTheme="majorHAnsi" w:hAnsiTheme="majorHAnsi" w:cstheme="majorHAnsi"/>
          <w:b/>
          <w:bCs/>
        </w:rPr>
      </w:pPr>
      <w:r w:rsidRPr="00404C88">
        <w:rPr>
          <w:rFonts w:asciiTheme="majorHAnsi" w:hAnsiTheme="majorHAnsi" w:cstheme="majorHAnsi"/>
          <w:b/>
          <w:bCs/>
        </w:rPr>
        <w:br/>
        <w:t>def my_function(child1, child2):</w:t>
      </w:r>
      <w:r w:rsidRPr="00404C88">
        <w:rPr>
          <w:rFonts w:asciiTheme="majorHAnsi" w:hAnsiTheme="majorHAnsi" w:cstheme="majorHAnsi"/>
          <w:b/>
          <w:bCs/>
        </w:rPr>
        <w:br/>
        <w:t xml:space="preserve">    print("The youngest child is " + child2)</w:t>
      </w:r>
      <w:r w:rsidRPr="00404C88">
        <w:rPr>
          <w:rFonts w:asciiTheme="majorHAnsi" w:hAnsiTheme="majorHAnsi" w:cstheme="majorHAnsi"/>
          <w:b/>
          <w:bCs/>
        </w:rPr>
        <w:br/>
      </w:r>
      <w:r w:rsidRPr="00404C88">
        <w:rPr>
          <w:rFonts w:asciiTheme="majorHAnsi" w:hAnsiTheme="majorHAnsi" w:cstheme="majorHAnsi"/>
          <w:b/>
          <w:bCs/>
        </w:rPr>
        <w:br/>
        <w:t>my_function(child1 = "Rahul", child2 = "Riya")</w:t>
      </w:r>
      <w:r w:rsidRPr="00404C88">
        <w:rPr>
          <w:rFonts w:asciiTheme="majorHAnsi" w:hAnsiTheme="majorHAnsi" w:cstheme="majorHAnsi"/>
          <w:b/>
          <w:bCs/>
        </w:rPr>
        <w:br/>
      </w:r>
    </w:p>
    <w:p w14:paraId="08CAB53D" w14:textId="77777777" w:rsidR="00B7740A" w:rsidRPr="00404C88" w:rsidRDefault="00000000">
      <w:pPr>
        <w:pStyle w:val="Heading1"/>
        <w:rPr>
          <w:rFonts w:cstheme="majorHAnsi"/>
        </w:rPr>
      </w:pPr>
      <w:r w:rsidRPr="00404C88">
        <w:rPr>
          <w:rFonts w:ascii="Segoe UI Emoji" w:hAnsi="Segoe UI Emoji" w:cs="Segoe UI Emoji"/>
        </w:rPr>
        <w:t>🔐</w:t>
      </w:r>
      <w:r w:rsidRPr="00404C88">
        <w:rPr>
          <w:rFonts w:cstheme="majorHAnsi"/>
        </w:rPr>
        <w:t xml:space="preserve"> Arbitrary Keyword Arguments (**kwargs)</w:t>
      </w:r>
    </w:p>
    <w:p w14:paraId="6397A1DA" w14:textId="77777777" w:rsidR="00B7740A" w:rsidRPr="00404C88" w:rsidRDefault="00000000">
      <w:pPr>
        <w:rPr>
          <w:rFonts w:asciiTheme="majorHAnsi" w:hAnsiTheme="majorHAnsi" w:cstheme="majorHAnsi"/>
          <w:b/>
          <w:bCs/>
        </w:rPr>
      </w:pPr>
      <w:r w:rsidRPr="00404C88">
        <w:rPr>
          <w:rFonts w:asciiTheme="majorHAnsi" w:hAnsiTheme="majorHAnsi" w:cstheme="majorHAnsi"/>
          <w:b/>
          <w:bCs/>
        </w:rPr>
        <w:t>Use **kwargs if you don’t know how many keyword arguments you’ll receive.</w:t>
      </w:r>
    </w:p>
    <w:p w14:paraId="4B2906FB" w14:textId="77777777" w:rsidR="00B7740A" w:rsidRPr="00404C88" w:rsidRDefault="00000000">
      <w:pPr>
        <w:rPr>
          <w:rFonts w:asciiTheme="majorHAnsi" w:hAnsiTheme="majorHAnsi" w:cstheme="majorHAnsi"/>
          <w:b/>
          <w:bCs/>
        </w:rPr>
      </w:pPr>
      <w:r w:rsidRPr="00404C88">
        <w:rPr>
          <w:rFonts w:asciiTheme="majorHAnsi" w:hAnsiTheme="majorHAnsi" w:cstheme="majorHAnsi"/>
          <w:b/>
          <w:bCs/>
        </w:rPr>
        <w:br/>
        <w:t>def my_function(**kid):</w:t>
      </w:r>
      <w:r w:rsidRPr="00404C88">
        <w:rPr>
          <w:rFonts w:asciiTheme="majorHAnsi" w:hAnsiTheme="majorHAnsi" w:cstheme="majorHAnsi"/>
          <w:b/>
          <w:bCs/>
        </w:rPr>
        <w:br/>
        <w:t xml:space="preserve">    print("His last name is " + kid["lname"])</w:t>
      </w:r>
      <w:r w:rsidRPr="00404C88">
        <w:rPr>
          <w:rFonts w:asciiTheme="majorHAnsi" w:hAnsiTheme="majorHAnsi" w:cstheme="majorHAnsi"/>
          <w:b/>
          <w:bCs/>
        </w:rPr>
        <w:br/>
      </w:r>
      <w:r w:rsidRPr="00404C88">
        <w:rPr>
          <w:rFonts w:asciiTheme="majorHAnsi" w:hAnsiTheme="majorHAnsi" w:cstheme="majorHAnsi"/>
          <w:b/>
          <w:bCs/>
        </w:rPr>
        <w:br/>
        <w:t>my_function(fname = "John", lname = "Doe")</w:t>
      </w:r>
      <w:r w:rsidRPr="00404C88">
        <w:rPr>
          <w:rFonts w:asciiTheme="majorHAnsi" w:hAnsiTheme="majorHAnsi" w:cstheme="majorHAnsi"/>
          <w:b/>
          <w:bCs/>
        </w:rPr>
        <w:br/>
      </w:r>
    </w:p>
    <w:p w14:paraId="28D3B117" w14:textId="77777777" w:rsidR="00B7740A" w:rsidRPr="00404C88" w:rsidRDefault="00000000">
      <w:pPr>
        <w:pStyle w:val="Heading1"/>
        <w:rPr>
          <w:rFonts w:cstheme="majorHAnsi"/>
        </w:rPr>
      </w:pPr>
      <w:r w:rsidRPr="00404C88">
        <w:rPr>
          <w:rFonts w:ascii="Segoe UI Emoji" w:hAnsi="Segoe UI Emoji" w:cs="Segoe UI Emoji"/>
        </w:rPr>
        <w:t>🧠</w:t>
      </w:r>
      <w:r w:rsidRPr="00404C88">
        <w:rPr>
          <w:rFonts w:cstheme="majorHAnsi"/>
        </w:rPr>
        <w:t xml:space="preserve"> Recursion</w:t>
      </w:r>
    </w:p>
    <w:p w14:paraId="5C3D8D34" w14:textId="77777777" w:rsidR="00B7740A" w:rsidRPr="00404C88" w:rsidRDefault="00000000">
      <w:pPr>
        <w:rPr>
          <w:rFonts w:asciiTheme="majorHAnsi" w:hAnsiTheme="majorHAnsi" w:cstheme="majorHAnsi"/>
          <w:b/>
          <w:bCs/>
        </w:rPr>
      </w:pPr>
      <w:r w:rsidRPr="00404C88">
        <w:rPr>
          <w:rFonts w:asciiTheme="majorHAnsi" w:hAnsiTheme="majorHAnsi" w:cstheme="majorHAnsi"/>
          <w:b/>
          <w:bCs/>
        </w:rPr>
        <w:t>A function can call itself – this is called recursion.</w:t>
      </w:r>
    </w:p>
    <w:p w14:paraId="405EF987" w14:textId="77777777" w:rsidR="00B7740A" w:rsidRPr="00404C88" w:rsidRDefault="00000000">
      <w:pPr>
        <w:rPr>
          <w:rFonts w:asciiTheme="majorHAnsi" w:hAnsiTheme="majorHAnsi" w:cstheme="majorHAnsi"/>
          <w:b/>
          <w:bCs/>
        </w:rPr>
      </w:pPr>
      <w:r w:rsidRPr="00404C88">
        <w:rPr>
          <w:rFonts w:asciiTheme="majorHAnsi" w:hAnsiTheme="majorHAnsi" w:cstheme="majorHAnsi"/>
          <w:b/>
          <w:bCs/>
        </w:rPr>
        <w:lastRenderedPageBreak/>
        <w:t>Example: Factorial using recursion</w:t>
      </w:r>
    </w:p>
    <w:p w14:paraId="169790A1" w14:textId="77777777" w:rsidR="00B7740A" w:rsidRPr="00404C88" w:rsidRDefault="00000000">
      <w:pPr>
        <w:rPr>
          <w:rFonts w:asciiTheme="majorHAnsi" w:hAnsiTheme="majorHAnsi" w:cstheme="majorHAnsi"/>
          <w:b/>
          <w:bCs/>
        </w:rPr>
      </w:pPr>
      <w:r w:rsidRPr="00404C88">
        <w:rPr>
          <w:rFonts w:asciiTheme="majorHAnsi" w:hAnsiTheme="majorHAnsi" w:cstheme="majorHAnsi"/>
          <w:b/>
          <w:bCs/>
        </w:rPr>
        <w:br/>
        <w:t>def factorial(n):</w:t>
      </w:r>
      <w:r w:rsidRPr="00404C88">
        <w:rPr>
          <w:rFonts w:asciiTheme="majorHAnsi" w:hAnsiTheme="majorHAnsi" w:cstheme="majorHAnsi"/>
          <w:b/>
          <w:bCs/>
        </w:rPr>
        <w:br/>
        <w:t xml:space="preserve">    if n == 1:</w:t>
      </w:r>
      <w:r w:rsidRPr="00404C88">
        <w:rPr>
          <w:rFonts w:asciiTheme="majorHAnsi" w:hAnsiTheme="majorHAnsi" w:cstheme="majorHAnsi"/>
          <w:b/>
          <w:bCs/>
        </w:rPr>
        <w:br/>
        <w:t xml:space="preserve">        return 1</w:t>
      </w:r>
      <w:r w:rsidRPr="00404C88">
        <w:rPr>
          <w:rFonts w:asciiTheme="majorHAnsi" w:hAnsiTheme="majorHAnsi" w:cstheme="majorHAnsi"/>
          <w:b/>
          <w:bCs/>
        </w:rPr>
        <w:br/>
        <w:t xml:space="preserve">    else:</w:t>
      </w:r>
      <w:r w:rsidRPr="00404C88">
        <w:rPr>
          <w:rFonts w:asciiTheme="majorHAnsi" w:hAnsiTheme="majorHAnsi" w:cstheme="majorHAnsi"/>
          <w:b/>
          <w:bCs/>
        </w:rPr>
        <w:br/>
        <w:t xml:space="preserve">        return n * factorial(n-1)</w:t>
      </w:r>
      <w:r w:rsidRPr="00404C88">
        <w:rPr>
          <w:rFonts w:asciiTheme="majorHAnsi" w:hAnsiTheme="majorHAnsi" w:cstheme="majorHAnsi"/>
          <w:b/>
          <w:bCs/>
        </w:rPr>
        <w:br/>
      </w:r>
      <w:r w:rsidRPr="00404C88">
        <w:rPr>
          <w:rFonts w:asciiTheme="majorHAnsi" w:hAnsiTheme="majorHAnsi" w:cstheme="majorHAnsi"/>
          <w:b/>
          <w:bCs/>
        </w:rPr>
        <w:br/>
        <w:t>print(factorial(5))  # Output: 120</w:t>
      </w:r>
      <w:r w:rsidRPr="00404C88">
        <w:rPr>
          <w:rFonts w:asciiTheme="majorHAnsi" w:hAnsiTheme="majorHAnsi" w:cstheme="majorHAnsi"/>
          <w:b/>
          <w:bCs/>
        </w:rPr>
        <w:br/>
      </w:r>
    </w:p>
    <w:p w14:paraId="4F942922" w14:textId="77777777" w:rsidR="00B7740A" w:rsidRPr="00404C88" w:rsidRDefault="00000000">
      <w:pPr>
        <w:pStyle w:val="Heading1"/>
        <w:rPr>
          <w:rFonts w:cstheme="majorHAnsi"/>
        </w:rPr>
      </w:pPr>
      <w:r w:rsidRPr="00404C88">
        <w:rPr>
          <w:rFonts w:ascii="Segoe UI Emoji" w:hAnsi="Segoe UI Emoji" w:cs="Segoe UI Emoji"/>
        </w:rPr>
        <w:t>📌</w:t>
      </w:r>
      <w:r w:rsidRPr="00404C88">
        <w:rPr>
          <w:rFonts w:cstheme="majorHAnsi"/>
        </w:rPr>
        <w:t xml:space="preserve"> Summary Table</w:t>
      </w:r>
    </w:p>
    <w:p w14:paraId="599D5158" w14:textId="77777777" w:rsidR="002A0ADD" w:rsidRPr="00404C88" w:rsidRDefault="002A0ADD" w:rsidP="002A0ADD">
      <w:pPr>
        <w:rPr>
          <w:rFonts w:asciiTheme="majorHAnsi" w:hAnsiTheme="majorHAnsi" w:cstheme="majorHAnsi"/>
        </w:rPr>
      </w:pPr>
    </w:p>
    <w:p w14:paraId="425128F9" w14:textId="77777777" w:rsidR="002A0ADD" w:rsidRPr="00404C88" w:rsidRDefault="002A0ADD" w:rsidP="002A0ADD">
      <w:pPr>
        <w:rPr>
          <w:rFonts w:asciiTheme="majorHAnsi" w:hAnsiTheme="majorHAnsi" w:cstheme="majorHAnsi"/>
        </w:rPr>
      </w:pPr>
    </w:p>
    <w:p w14:paraId="43692F4D" w14:textId="77777777" w:rsidR="002A0ADD" w:rsidRPr="00404C88" w:rsidRDefault="002A0ADD" w:rsidP="002A0ADD">
      <w:pPr>
        <w:rPr>
          <w:rFonts w:asciiTheme="majorHAnsi" w:hAnsiTheme="majorHAnsi" w:cstheme="majorHAnsi"/>
        </w:rPr>
      </w:pPr>
    </w:p>
    <w:p w14:paraId="01FAE37C" w14:textId="77777777" w:rsidR="00B7740A" w:rsidRPr="00404C88" w:rsidRDefault="00000000">
      <w:pPr>
        <w:rPr>
          <w:rFonts w:asciiTheme="majorHAnsi" w:hAnsiTheme="majorHAnsi" w:cstheme="majorHAnsi"/>
          <w:b/>
          <w:bCs/>
        </w:rPr>
      </w:pPr>
      <w:r w:rsidRPr="00404C88">
        <w:rPr>
          <w:rFonts w:asciiTheme="majorHAnsi" w:hAnsiTheme="majorHAnsi" w:cstheme="majorHAnsi"/>
          <w:b/>
          <w:bCs/>
        </w:rPr>
        <w:br/>
        <w:t>| Concept                   | Syntax/Example                                 |</w:t>
      </w:r>
      <w:r w:rsidRPr="00404C88">
        <w:rPr>
          <w:rFonts w:asciiTheme="majorHAnsi" w:hAnsiTheme="majorHAnsi" w:cstheme="majorHAnsi"/>
          <w:b/>
          <w:bCs/>
        </w:rPr>
        <w:br/>
        <w:t>|--------------------------|------------------------------------------------|</w:t>
      </w:r>
      <w:r w:rsidRPr="00404C88">
        <w:rPr>
          <w:rFonts w:asciiTheme="majorHAnsi" w:hAnsiTheme="majorHAnsi" w:cstheme="majorHAnsi"/>
          <w:b/>
          <w:bCs/>
        </w:rPr>
        <w:br/>
        <w:t>| Define function          | def my_function():                             |</w:t>
      </w:r>
      <w:r w:rsidRPr="00404C88">
        <w:rPr>
          <w:rFonts w:asciiTheme="majorHAnsi" w:hAnsiTheme="majorHAnsi" w:cstheme="majorHAnsi"/>
          <w:b/>
          <w:bCs/>
        </w:rPr>
        <w:br/>
        <w:t>| Call function            | my_function()                                  |</w:t>
      </w:r>
      <w:r w:rsidRPr="00404C88">
        <w:rPr>
          <w:rFonts w:asciiTheme="majorHAnsi" w:hAnsiTheme="majorHAnsi" w:cstheme="majorHAnsi"/>
          <w:b/>
          <w:bCs/>
        </w:rPr>
        <w:br/>
        <w:t>| Parameters               | def greet(name):                               |</w:t>
      </w:r>
      <w:r w:rsidRPr="00404C88">
        <w:rPr>
          <w:rFonts w:asciiTheme="majorHAnsi" w:hAnsiTheme="majorHAnsi" w:cstheme="majorHAnsi"/>
          <w:b/>
          <w:bCs/>
        </w:rPr>
        <w:br/>
        <w:t>| Default Parameter        | def greet(name="Guest"):                       |</w:t>
      </w:r>
      <w:r w:rsidRPr="00404C88">
        <w:rPr>
          <w:rFonts w:asciiTheme="majorHAnsi" w:hAnsiTheme="majorHAnsi" w:cstheme="majorHAnsi"/>
          <w:b/>
          <w:bCs/>
        </w:rPr>
        <w:br/>
        <w:t>| Return statement         | return value                                   |</w:t>
      </w:r>
      <w:r w:rsidRPr="00404C88">
        <w:rPr>
          <w:rFonts w:asciiTheme="majorHAnsi" w:hAnsiTheme="majorHAnsi" w:cstheme="majorHAnsi"/>
          <w:b/>
          <w:bCs/>
        </w:rPr>
        <w:br/>
        <w:t>| Arbitrary args           | def func(*args):                               |</w:t>
      </w:r>
      <w:r w:rsidRPr="00404C88">
        <w:rPr>
          <w:rFonts w:asciiTheme="majorHAnsi" w:hAnsiTheme="majorHAnsi" w:cstheme="majorHAnsi"/>
          <w:b/>
          <w:bCs/>
        </w:rPr>
        <w:br/>
        <w:t>| Arbitrary kwargs         | def func(**kwargs):                            |</w:t>
      </w:r>
      <w:r w:rsidRPr="00404C88">
        <w:rPr>
          <w:rFonts w:asciiTheme="majorHAnsi" w:hAnsiTheme="majorHAnsi" w:cstheme="majorHAnsi"/>
          <w:b/>
          <w:bCs/>
        </w:rPr>
        <w:br/>
        <w:t>| Recursion                | func() calls itself                            |</w:t>
      </w:r>
      <w:r w:rsidRPr="00404C88">
        <w:rPr>
          <w:rFonts w:asciiTheme="majorHAnsi" w:hAnsiTheme="majorHAnsi" w:cstheme="majorHAnsi"/>
          <w:b/>
          <w:bCs/>
        </w:rPr>
        <w:br/>
      </w:r>
    </w:p>
    <w:p w14:paraId="37BAFE78" w14:textId="77777777" w:rsidR="002A0ADD" w:rsidRPr="00404C88" w:rsidRDefault="002A0ADD">
      <w:pPr>
        <w:rPr>
          <w:rFonts w:asciiTheme="majorHAnsi" w:hAnsiTheme="majorHAnsi" w:cstheme="majorHAnsi"/>
          <w:b/>
          <w:bCs/>
        </w:rPr>
      </w:pPr>
    </w:p>
    <w:p w14:paraId="58663898" w14:textId="77777777" w:rsidR="002A0ADD" w:rsidRPr="00404C88" w:rsidRDefault="002A0ADD">
      <w:pPr>
        <w:rPr>
          <w:rFonts w:asciiTheme="majorHAnsi" w:hAnsiTheme="majorHAnsi" w:cstheme="majorHAnsi"/>
          <w:b/>
          <w:bCs/>
        </w:rPr>
      </w:pPr>
    </w:p>
    <w:p w14:paraId="68162AE7" w14:textId="2A06001E" w:rsidR="002A0ADD" w:rsidRPr="00404C88" w:rsidRDefault="002A0ADD">
      <w:pPr>
        <w:rPr>
          <w:rFonts w:asciiTheme="majorHAnsi" w:hAnsiTheme="majorHAnsi" w:cstheme="majorHAnsi"/>
          <w:b/>
          <w:bCs/>
        </w:rPr>
      </w:pPr>
    </w:p>
    <w:p w14:paraId="2B631C32" w14:textId="77777777" w:rsidR="006E3AFF" w:rsidRPr="00404C88" w:rsidRDefault="006E3AFF">
      <w:pPr>
        <w:rPr>
          <w:rFonts w:asciiTheme="majorHAnsi" w:hAnsiTheme="majorHAnsi" w:cstheme="majorHAnsi"/>
          <w:b/>
          <w:bCs/>
        </w:rPr>
      </w:pPr>
    </w:p>
    <w:p w14:paraId="15154206" w14:textId="77777777" w:rsidR="006E3AFF" w:rsidRPr="00404C88" w:rsidRDefault="006E3AFF">
      <w:pPr>
        <w:rPr>
          <w:rFonts w:asciiTheme="majorHAnsi" w:hAnsiTheme="majorHAnsi" w:cstheme="majorHAnsi"/>
          <w:b/>
          <w:bCs/>
        </w:rPr>
      </w:pPr>
    </w:p>
    <w:p w14:paraId="72A75526" w14:textId="77777777" w:rsidR="006E3AFF" w:rsidRPr="00404C88" w:rsidRDefault="006E3AFF">
      <w:pPr>
        <w:rPr>
          <w:rFonts w:asciiTheme="majorHAnsi" w:hAnsiTheme="majorHAnsi" w:cstheme="majorHAnsi"/>
          <w:b/>
          <w:bCs/>
        </w:rPr>
      </w:pPr>
    </w:p>
    <w:p w14:paraId="2D0B37A7" w14:textId="77777777" w:rsidR="006E3AFF" w:rsidRPr="00404C88" w:rsidRDefault="006E3AFF">
      <w:pPr>
        <w:rPr>
          <w:rFonts w:asciiTheme="majorHAnsi" w:hAnsiTheme="majorHAnsi" w:cstheme="majorHAnsi"/>
          <w:b/>
          <w:bCs/>
        </w:rPr>
      </w:pPr>
    </w:p>
    <w:p w14:paraId="44AE85DB" w14:textId="77777777" w:rsidR="006E3AFF" w:rsidRPr="00404C88" w:rsidRDefault="006E3AFF">
      <w:pPr>
        <w:rPr>
          <w:rFonts w:asciiTheme="majorHAnsi" w:hAnsiTheme="majorHAnsi" w:cstheme="majorHAnsi"/>
          <w:b/>
          <w:bCs/>
        </w:rPr>
      </w:pPr>
    </w:p>
    <w:p w14:paraId="43CAF587" w14:textId="6721D92C" w:rsidR="006E3AFF" w:rsidRPr="00404C88" w:rsidRDefault="006E3AFF">
      <w:pPr>
        <w:rPr>
          <w:rFonts w:asciiTheme="majorHAnsi" w:hAnsiTheme="majorHAnsi" w:cstheme="majorHAnsi"/>
          <w:b/>
          <w:bCs/>
        </w:rPr>
      </w:pPr>
      <w:r w:rsidRPr="00404C88">
        <w:rPr>
          <w:rFonts w:asciiTheme="majorHAnsi" w:hAnsiTheme="majorHAnsi" w:cstheme="majorHAnsi"/>
          <w:b/>
          <w:bCs/>
        </w:rPr>
        <w:t>*</w:t>
      </w:r>
      <w:proofErr w:type="spellStart"/>
      <w:proofErr w:type="gramStart"/>
      <w:r w:rsidRPr="00404C88">
        <w:rPr>
          <w:rFonts w:asciiTheme="majorHAnsi" w:hAnsiTheme="majorHAnsi" w:cstheme="majorHAnsi"/>
          <w:b/>
          <w:bCs/>
        </w:rPr>
        <w:t>args</w:t>
      </w:r>
      <w:proofErr w:type="spellEnd"/>
      <w:proofErr w:type="gramEnd"/>
      <w:r w:rsidRPr="00404C88">
        <w:rPr>
          <w:rFonts w:asciiTheme="majorHAnsi" w:hAnsiTheme="majorHAnsi" w:cstheme="majorHAnsi"/>
          <w:b/>
          <w:bCs/>
        </w:rPr>
        <w:t>--</w:t>
      </w:r>
      <w:r w:rsidRPr="00404C88">
        <w:rPr>
          <w:rFonts w:asciiTheme="majorHAnsi" w:hAnsiTheme="majorHAnsi" w:cstheme="majorHAnsi"/>
          <w:b/>
          <w:bCs/>
        </w:rPr>
        <w:sym w:font="Wingdings" w:char="F0E0"/>
      </w:r>
      <w:r w:rsidRPr="00404C88">
        <w:rPr>
          <w:rFonts w:asciiTheme="majorHAnsi" w:hAnsiTheme="majorHAnsi" w:cstheme="majorHAnsi"/>
          <w:b/>
          <w:bCs/>
        </w:rPr>
        <w:t>assigning as tuple</w:t>
      </w:r>
    </w:p>
    <w:p w14:paraId="37A75AD1" w14:textId="654B7FDD" w:rsidR="006E3AFF" w:rsidRPr="00404C88" w:rsidRDefault="006E3AFF">
      <w:pPr>
        <w:rPr>
          <w:rFonts w:asciiTheme="majorHAnsi" w:hAnsiTheme="majorHAnsi" w:cstheme="majorHAnsi"/>
          <w:b/>
          <w:bCs/>
        </w:rPr>
      </w:pPr>
      <w:r w:rsidRPr="00404C88">
        <w:rPr>
          <w:rFonts w:asciiTheme="majorHAnsi" w:hAnsiTheme="majorHAnsi" w:cstheme="majorHAnsi"/>
          <w:b/>
          <w:bCs/>
        </w:rPr>
        <w:t>**</w:t>
      </w:r>
      <w:proofErr w:type="spellStart"/>
      <w:r w:rsidRPr="00404C88">
        <w:rPr>
          <w:rFonts w:asciiTheme="majorHAnsi" w:hAnsiTheme="majorHAnsi" w:cstheme="majorHAnsi"/>
          <w:b/>
          <w:bCs/>
        </w:rPr>
        <w:t>args</w:t>
      </w:r>
      <w:proofErr w:type="spellEnd"/>
      <w:r w:rsidRPr="00404C88">
        <w:rPr>
          <w:rFonts w:asciiTheme="majorHAnsi" w:hAnsiTheme="majorHAnsi" w:cstheme="majorHAnsi"/>
          <w:b/>
          <w:bCs/>
        </w:rPr>
        <w:t>-</w:t>
      </w:r>
      <w:r w:rsidRPr="00404C88">
        <w:rPr>
          <w:rFonts w:asciiTheme="majorHAnsi" w:hAnsiTheme="majorHAnsi" w:cstheme="majorHAnsi"/>
          <w:b/>
          <w:bCs/>
        </w:rPr>
        <w:sym w:font="Wingdings" w:char="F0E0"/>
      </w:r>
      <w:r w:rsidRPr="00404C88">
        <w:rPr>
          <w:rFonts w:asciiTheme="majorHAnsi" w:hAnsiTheme="majorHAnsi" w:cstheme="majorHAnsi"/>
          <w:b/>
          <w:bCs/>
        </w:rPr>
        <w:t>I will pass arguments with keys and without having any count.</w:t>
      </w:r>
    </w:p>
    <w:p w14:paraId="7BFB7DA8" w14:textId="77777777" w:rsidR="006E3AFF" w:rsidRPr="00404C88" w:rsidRDefault="006E3AFF">
      <w:pPr>
        <w:rPr>
          <w:rFonts w:asciiTheme="majorHAnsi" w:hAnsiTheme="majorHAnsi" w:cstheme="majorHAnsi"/>
          <w:b/>
          <w:bCs/>
        </w:rPr>
      </w:pPr>
    </w:p>
    <w:p w14:paraId="679A21FA" w14:textId="77777777" w:rsidR="006E3AFF" w:rsidRPr="00404C88" w:rsidRDefault="006E3AFF">
      <w:pPr>
        <w:rPr>
          <w:rFonts w:asciiTheme="majorHAnsi" w:hAnsiTheme="majorHAnsi" w:cstheme="majorHAnsi"/>
          <w:b/>
          <w:bCs/>
        </w:rPr>
      </w:pPr>
    </w:p>
    <w:p w14:paraId="3682D47F" w14:textId="749D0B62" w:rsidR="006E3AFF" w:rsidRPr="00404C88" w:rsidRDefault="006E3AFF">
      <w:pPr>
        <w:rPr>
          <w:rFonts w:asciiTheme="majorHAnsi" w:hAnsiTheme="majorHAnsi" w:cstheme="majorHAnsi"/>
          <w:b/>
          <w:bCs/>
        </w:rPr>
      </w:pPr>
      <w:r w:rsidRPr="00404C88">
        <w:rPr>
          <w:rFonts w:asciiTheme="majorHAnsi" w:hAnsiTheme="majorHAnsi" w:cstheme="majorHAnsi"/>
          <w:b/>
          <w:bCs/>
        </w:rPr>
        <w:t>A function with name is called as named function</w:t>
      </w:r>
    </w:p>
    <w:p w14:paraId="425C6C24" w14:textId="1BD3B21D" w:rsidR="006E3AFF" w:rsidRPr="00404C88" w:rsidRDefault="006E3AFF">
      <w:pPr>
        <w:rPr>
          <w:rFonts w:asciiTheme="majorHAnsi" w:hAnsiTheme="majorHAnsi" w:cstheme="majorHAnsi"/>
          <w:b/>
          <w:bCs/>
        </w:rPr>
      </w:pPr>
      <w:r w:rsidRPr="00404C88">
        <w:rPr>
          <w:rFonts w:asciiTheme="majorHAnsi" w:hAnsiTheme="majorHAnsi" w:cstheme="majorHAnsi"/>
          <w:b/>
          <w:bCs/>
        </w:rPr>
        <w:t xml:space="preserve">If that function is not having any </w:t>
      </w:r>
      <w:proofErr w:type="gramStart"/>
      <w:r w:rsidRPr="00404C88">
        <w:rPr>
          <w:rFonts w:asciiTheme="majorHAnsi" w:hAnsiTheme="majorHAnsi" w:cstheme="majorHAnsi"/>
          <w:b/>
          <w:bCs/>
        </w:rPr>
        <w:t>name</w:t>
      </w:r>
      <w:proofErr w:type="gramEnd"/>
      <w:r w:rsidRPr="00404C88">
        <w:rPr>
          <w:rFonts w:asciiTheme="majorHAnsi" w:hAnsiTheme="majorHAnsi" w:cstheme="majorHAnsi"/>
          <w:b/>
          <w:bCs/>
        </w:rPr>
        <w:t xml:space="preserve"> then it is called as anonymous function</w:t>
      </w:r>
    </w:p>
    <w:p w14:paraId="58A0729E" w14:textId="77777777" w:rsidR="006E3AFF" w:rsidRPr="00404C88" w:rsidRDefault="006E3AFF">
      <w:pPr>
        <w:rPr>
          <w:rFonts w:asciiTheme="majorHAnsi" w:hAnsiTheme="majorHAnsi" w:cstheme="majorHAnsi"/>
          <w:b/>
          <w:bCs/>
        </w:rPr>
      </w:pPr>
    </w:p>
    <w:p w14:paraId="3D749C13" w14:textId="77777777" w:rsidR="00123855" w:rsidRPr="00404C88" w:rsidRDefault="00123855" w:rsidP="00123855">
      <w:pPr>
        <w:rPr>
          <w:rFonts w:asciiTheme="majorHAnsi" w:hAnsiTheme="majorHAnsi" w:cstheme="majorHAnsi"/>
        </w:rPr>
      </w:pPr>
      <w:r w:rsidRPr="00404C88">
        <w:rPr>
          <w:rFonts w:asciiTheme="majorHAnsi" w:hAnsiTheme="majorHAnsi" w:cstheme="majorHAnsi"/>
          <w:b/>
          <w:bCs/>
        </w:rPr>
        <w:t>Lambda Functions in Python</w:t>
      </w:r>
    </w:p>
    <w:p w14:paraId="3D946868" w14:textId="77777777" w:rsidR="00123855" w:rsidRPr="00404C88" w:rsidRDefault="00123855" w:rsidP="00123855">
      <w:pPr>
        <w:rPr>
          <w:rFonts w:asciiTheme="majorHAnsi" w:hAnsiTheme="majorHAnsi" w:cstheme="majorHAnsi"/>
        </w:rPr>
      </w:pPr>
      <w:r w:rsidRPr="00404C88">
        <w:rPr>
          <w:rFonts w:asciiTheme="majorHAnsi" w:hAnsiTheme="majorHAnsi" w:cstheme="majorHAnsi"/>
          <w:b/>
          <w:bCs/>
        </w:rPr>
        <w:t>What is a Lambda Function?</w:t>
      </w:r>
    </w:p>
    <w:p w14:paraId="01764004" w14:textId="77777777" w:rsidR="00123855" w:rsidRPr="00404C88" w:rsidRDefault="00123855" w:rsidP="00123855">
      <w:pPr>
        <w:numPr>
          <w:ilvl w:val="0"/>
          <w:numId w:val="10"/>
        </w:numPr>
        <w:spacing w:after="160" w:line="278" w:lineRule="auto"/>
        <w:rPr>
          <w:rFonts w:asciiTheme="majorHAnsi" w:hAnsiTheme="majorHAnsi" w:cstheme="majorHAnsi"/>
        </w:rPr>
      </w:pPr>
      <w:r w:rsidRPr="00404C88">
        <w:rPr>
          <w:rFonts w:asciiTheme="majorHAnsi" w:hAnsiTheme="majorHAnsi" w:cstheme="majorHAnsi"/>
        </w:rPr>
        <w:t xml:space="preserve">A </w:t>
      </w:r>
      <w:r w:rsidRPr="00404C88">
        <w:rPr>
          <w:rFonts w:asciiTheme="majorHAnsi" w:hAnsiTheme="majorHAnsi" w:cstheme="majorHAnsi"/>
          <w:b/>
          <w:bCs/>
        </w:rPr>
        <w:t>tiny, anonymous function</w:t>
      </w:r>
      <w:r w:rsidRPr="00404C88">
        <w:rPr>
          <w:rFonts w:asciiTheme="majorHAnsi" w:hAnsiTheme="majorHAnsi" w:cstheme="majorHAnsi"/>
        </w:rPr>
        <w:t xml:space="preserve"> created using the lambda keyword.</w:t>
      </w:r>
    </w:p>
    <w:p w14:paraId="308291F3" w14:textId="77777777" w:rsidR="00123855" w:rsidRPr="00404C88" w:rsidRDefault="00123855" w:rsidP="00123855">
      <w:pPr>
        <w:numPr>
          <w:ilvl w:val="0"/>
          <w:numId w:val="10"/>
        </w:numPr>
        <w:spacing w:after="160" w:line="278" w:lineRule="auto"/>
        <w:rPr>
          <w:rFonts w:asciiTheme="majorHAnsi" w:hAnsiTheme="majorHAnsi" w:cstheme="majorHAnsi"/>
        </w:rPr>
      </w:pPr>
      <w:r w:rsidRPr="00404C88">
        <w:rPr>
          <w:rFonts w:asciiTheme="majorHAnsi" w:hAnsiTheme="majorHAnsi" w:cstheme="majorHAnsi"/>
        </w:rPr>
        <w:t xml:space="preserve">Unlike regular functions (def), </w:t>
      </w:r>
      <w:r w:rsidRPr="00404C88">
        <w:rPr>
          <w:rFonts w:asciiTheme="majorHAnsi" w:hAnsiTheme="majorHAnsi" w:cstheme="majorHAnsi"/>
          <w:b/>
          <w:bCs/>
        </w:rPr>
        <w:t>lambdas are used for short, one-time operations</w:t>
      </w:r>
      <w:r w:rsidRPr="00404C88">
        <w:rPr>
          <w:rFonts w:asciiTheme="majorHAnsi" w:hAnsiTheme="majorHAnsi" w:cstheme="majorHAnsi"/>
        </w:rPr>
        <w:t>.</w:t>
      </w:r>
    </w:p>
    <w:p w14:paraId="1C25EF79" w14:textId="77777777" w:rsidR="00123855" w:rsidRPr="00404C88" w:rsidRDefault="00123855" w:rsidP="00123855">
      <w:pPr>
        <w:numPr>
          <w:ilvl w:val="0"/>
          <w:numId w:val="10"/>
        </w:numPr>
        <w:spacing w:after="160" w:line="278" w:lineRule="auto"/>
        <w:rPr>
          <w:rFonts w:asciiTheme="majorHAnsi" w:hAnsiTheme="majorHAnsi" w:cstheme="majorHAnsi"/>
        </w:rPr>
      </w:pPr>
      <w:r w:rsidRPr="00404C88">
        <w:rPr>
          <w:rFonts w:asciiTheme="majorHAnsi" w:hAnsiTheme="majorHAnsi" w:cstheme="majorHAnsi"/>
        </w:rPr>
        <w:t xml:space="preserve">They do </w:t>
      </w:r>
      <w:r w:rsidRPr="00404C88">
        <w:rPr>
          <w:rFonts w:asciiTheme="majorHAnsi" w:hAnsiTheme="majorHAnsi" w:cstheme="majorHAnsi"/>
          <w:b/>
          <w:bCs/>
        </w:rPr>
        <w:t>not need a name</w:t>
      </w:r>
      <w:r w:rsidRPr="00404C88">
        <w:rPr>
          <w:rFonts w:asciiTheme="majorHAnsi" w:hAnsiTheme="majorHAnsi" w:cstheme="majorHAnsi"/>
        </w:rPr>
        <w:t>, making them quick and efficient</w:t>
      </w:r>
    </w:p>
    <w:p w14:paraId="7660ABEA" w14:textId="77777777" w:rsidR="00123855" w:rsidRPr="00404C88" w:rsidRDefault="00123855" w:rsidP="00123855">
      <w:pPr>
        <w:rPr>
          <w:rFonts w:asciiTheme="majorHAnsi" w:hAnsiTheme="majorHAnsi" w:cstheme="majorHAnsi"/>
        </w:rPr>
      </w:pPr>
      <w:r w:rsidRPr="00404C88">
        <w:rPr>
          <w:rFonts w:asciiTheme="majorHAnsi" w:hAnsiTheme="majorHAnsi" w:cstheme="majorHAnsi"/>
        </w:rPr>
        <w:t xml:space="preserve"> Here are the </w:t>
      </w:r>
      <w:r w:rsidRPr="00404C88">
        <w:rPr>
          <w:rFonts w:asciiTheme="majorHAnsi" w:hAnsiTheme="majorHAnsi" w:cstheme="majorHAnsi"/>
          <w:b/>
          <w:bCs/>
        </w:rPr>
        <w:t>proper syntax</w:t>
      </w:r>
      <w:r w:rsidRPr="00404C88">
        <w:rPr>
          <w:rFonts w:asciiTheme="majorHAnsi" w:hAnsiTheme="majorHAnsi" w:cstheme="majorHAnsi"/>
        </w:rPr>
        <w:t xml:space="preserve"> and </w:t>
      </w:r>
      <w:r w:rsidRPr="00404C88">
        <w:rPr>
          <w:rFonts w:asciiTheme="majorHAnsi" w:hAnsiTheme="majorHAnsi" w:cstheme="majorHAnsi"/>
          <w:b/>
          <w:bCs/>
        </w:rPr>
        <w:t>examples</w:t>
      </w:r>
      <w:r w:rsidRPr="00404C88">
        <w:rPr>
          <w:rFonts w:asciiTheme="majorHAnsi" w:hAnsiTheme="majorHAnsi" w:cstheme="majorHAnsi"/>
        </w:rPr>
        <w:t xml:space="preserve"> for </w:t>
      </w:r>
      <w:r w:rsidRPr="00404C88">
        <w:rPr>
          <w:rFonts w:asciiTheme="majorHAnsi" w:hAnsiTheme="majorHAnsi" w:cstheme="majorHAnsi"/>
          <w:b/>
          <w:bCs/>
        </w:rPr>
        <w:t>Lambda functions in Python</w:t>
      </w:r>
    </w:p>
    <w:p w14:paraId="75B025FB" w14:textId="77777777" w:rsidR="00123855" w:rsidRPr="00404C88" w:rsidRDefault="00123855" w:rsidP="00123855">
      <w:pPr>
        <w:rPr>
          <w:rFonts w:asciiTheme="majorHAnsi" w:hAnsiTheme="majorHAnsi" w:cstheme="majorHAnsi"/>
        </w:rPr>
      </w:pPr>
      <w:r w:rsidRPr="00404C88">
        <w:rPr>
          <w:rFonts w:asciiTheme="majorHAnsi" w:hAnsiTheme="majorHAnsi" w:cstheme="majorHAnsi"/>
        </w:rPr>
        <w:pict w14:anchorId="47492246">
          <v:rect id="_x0000_i1025" style="width:0;height:1.5pt" o:hralign="center" o:hrstd="t" o:hr="t" fillcolor="#a0a0a0" stroked="f"/>
        </w:pict>
      </w:r>
    </w:p>
    <w:p w14:paraId="01ADFB0F" w14:textId="77777777" w:rsidR="00123855" w:rsidRPr="00404C88" w:rsidRDefault="00123855" w:rsidP="00123855">
      <w:pPr>
        <w:rPr>
          <w:rFonts w:asciiTheme="majorHAnsi" w:hAnsiTheme="majorHAnsi" w:cstheme="majorHAnsi"/>
          <w:b/>
          <w:bCs/>
        </w:rPr>
      </w:pPr>
      <w:r w:rsidRPr="00404C88">
        <w:rPr>
          <w:rFonts w:asciiTheme="majorHAnsi" w:hAnsiTheme="majorHAnsi" w:cstheme="majorHAnsi"/>
          <w:b/>
          <w:bCs/>
        </w:rPr>
        <w:t>1. Lambda vs Regular Function (Squaring a Number)</w:t>
      </w:r>
    </w:p>
    <w:p w14:paraId="0A851F15" w14:textId="77777777" w:rsidR="00123855" w:rsidRPr="00404C88" w:rsidRDefault="00123855" w:rsidP="00123855">
      <w:pPr>
        <w:rPr>
          <w:rFonts w:asciiTheme="majorHAnsi" w:hAnsiTheme="majorHAnsi" w:cstheme="majorHAnsi"/>
          <w:b/>
          <w:bCs/>
        </w:rPr>
      </w:pPr>
      <w:r w:rsidRPr="00404C88">
        <w:rPr>
          <w:rFonts w:asciiTheme="majorHAnsi" w:hAnsiTheme="majorHAnsi" w:cstheme="majorHAnsi"/>
          <w:b/>
          <w:bCs/>
        </w:rPr>
        <w:t>Syntax</w:t>
      </w:r>
    </w:p>
    <w:p w14:paraId="300617B0" w14:textId="77777777" w:rsidR="00123855" w:rsidRPr="00404C88" w:rsidRDefault="00123855" w:rsidP="00123855">
      <w:pPr>
        <w:rPr>
          <w:rFonts w:asciiTheme="majorHAnsi" w:hAnsiTheme="majorHAnsi" w:cstheme="majorHAnsi"/>
        </w:rPr>
      </w:pPr>
      <w:r w:rsidRPr="00404C88">
        <w:rPr>
          <w:rFonts w:asciiTheme="majorHAnsi" w:hAnsiTheme="majorHAnsi" w:cstheme="majorHAnsi"/>
        </w:rPr>
        <w:t>lambda x: x * x</w:t>
      </w:r>
    </w:p>
    <w:p w14:paraId="74C7881A" w14:textId="77777777" w:rsidR="00123855" w:rsidRPr="00404C88" w:rsidRDefault="00123855" w:rsidP="00123855">
      <w:pPr>
        <w:numPr>
          <w:ilvl w:val="0"/>
          <w:numId w:val="11"/>
        </w:numPr>
        <w:spacing w:after="160" w:line="278" w:lineRule="auto"/>
        <w:rPr>
          <w:rFonts w:asciiTheme="majorHAnsi" w:hAnsiTheme="majorHAnsi" w:cstheme="majorHAnsi"/>
        </w:rPr>
      </w:pPr>
      <w:r w:rsidRPr="00404C88">
        <w:rPr>
          <w:rFonts w:asciiTheme="majorHAnsi" w:hAnsiTheme="majorHAnsi" w:cstheme="majorHAnsi"/>
        </w:rPr>
        <w:t>lambda – Keyword to define the function.</w:t>
      </w:r>
    </w:p>
    <w:p w14:paraId="25BD41D9" w14:textId="77777777" w:rsidR="00123855" w:rsidRPr="00404C88" w:rsidRDefault="00123855" w:rsidP="00123855">
      <w:pPr>
        <w:numPr>
          <w:ilvl w:val="0"/>
          <w:numId w:val="11"/>
        </w:numPr>
        <w:spacing w:after="160" w:line="278" w:lineRule="auto"/>
        <w:rPr>
          <w:rFonts w:asciiTheme="majorHAnsi" w:hAnsiTheme="majorHAnsi" w:cstheme="majorHAnsi"/>
        </w:rPr>
      </w:pPr>
      <w:r w:rsidRPr="00404C88">
        <w:rPr>
          <w:rFonts w:asciiTheme="majorHAnsi" w:hAnsiTheme="majorHAnsi" w:cstheme="majorHAnsi"/>
        </w:rPr>
        <w:t>x – Input argument.</w:t>
      </w:r>
    </w:p>
    <w:p w14:paraId="6893EF61" w14:textId="77777777" w:rsidR="00123855" w:rsidRPr="00404C88" w:rsidRDefault="00123855" w:rsidP="00123855">
      <w:pPr>
        <w:numPr>
          <w:ilvl w:val="0"/>
          <w:numId w:val="11"/>
        </w:numPr>
        <w:spacing w:after="160" w:line="278" w:lineRule="auto"/>
        <w:rPr>
          <w:rFonts w:asciiTheme="majorHAnsi" w:hAnsiTheme="majorHAnsi" w:cstheme="majorHAnsi"/>
        </w:rPr>
      </w:pPr>
      <w:r w:rsidRPr="00404C88">
        <w:rPr>
          <w:rFonts w:asciiTheme="majorHAnsi" w:hAnsiTheme="majorHAnsi" w:cstheme="majorHAnsi"/>
        </w:rPr>
        <w:t>x * x – Expression that calculates the square of x.</w:t>
      </w:r>
    </w:p>
    <w:p w14:paraId="0E535C5E" w14:textId="77777777" w:rsidR="00123855" w:rsidRPr="00404C88" w:rsidRDefault="00123855" w:rsidP="00123855">
      <w:pPr>
        <w:rPr>
          <w:rFonts w:asciiTheme="majorHAnsi" w:hAnsiTheme="majorHAnsi" w:cstheme="majorHAnsi"/>
          <w:b/>
          <w:bCs/>
        </w:rPr>
      </w:pPr>
      <w:r w:rsidRPr="00404C88">
        <w:rPr>
          <w:rFonts w:asciiTheme="majorHAnsi" w:hAnsiTheme="majorHAnsi" w:cstheme="majorHAnsi"/>
          <w:b/>
          <w:bCs/>
        </w:rPr>
        <w:t>Example</w:t>
      </w:r>
    </w:p>
    <w:p w14:paraId="2F0B4CDA" w14:textId="77777777" w:rsidR="00123855" w:rsidRPr="00404C88" w:rsidRDefault="00123855" w:rsidP="00123855">
      <w:pPr>
        <w:rPr>
          <w:rFonts w:asciiTheme="majorHAnsi" w:hAnsiTheme="majorHAnsi" w:cstheme="majorHAnsi"/>
          <w:b/>
          <w:bCs/>
        </w:rPr>
      </w:pPr>
      <w:r w:rsidRPr="00404C88">
        <w:rPr>
          <w:rFonts w:asciiTheme="majorHAnsi" w:hAnsiTheme="majorHAnsi" w:cstheme="majorHAnsi"/>
          <w:b/>
          <w:bCs/>
        </w:rPr>
        <w:t>Regular function</w:t>
      </w:r>
    </w:p>
    <w:p w14:paraId="5F9024B4" w14:textId="77777777" w:rsidR="00123855" w:rsidRPr="00404C88" w:rsidRDefault="00123855" w:rsidP="00123855">
      <w:pPr>
        <w:rPr>
          <w:rFonts w:asciiTheme="majorHAnsi" w:hAnsiTheme="majorHAnsi" w:cstheme="majorHAnsi"/>
        </w:rPr>
      </w:pPr>
      <w:r w:rsidRPr="00404C88">
        <w:rPr>
          <w:rFonts w:asciiTheme="majorHAnsi" w:hAnsiTheme="majorHAnsi" w:cstheme="majorHAnsi"/>
        </w:rPr>
        <w:t>def square(x):</w:t>
      </w:r>
    </w:p>
    <w:p w14:paraId="37DD019B" w14:textId="77777777" w:rsidR="00123855" w:rsidRPr="00404C88" w:rsidRDefault="00123855" w:rsidP="00123855">
      <w:pPr>
        <w:rPr>
          <w:rFonts w:asciiTheme="majorHAnsi" w:hAnsiTheme="majorHAnsi" w:cstheme="majorHAnsi"/>
          <w:b/>
          <w:bCs/>
        </w:rPr>
      </w:pPr>
      <w:r w:rsidRPr="00404C88">
        <w:rPr>
          <w:rFonts w:asciiTheme="majorHAnsi" w:hAnsiTheme="majorHAnsi" w:cstheme="majorHAnsi"/>
        </w:rPr>
        <w:t xml:space="preserve">    return x * x</w:t>
      </w:r>
    </w:p>
    <w:p w14:paraId="34936695" w14:textId="77777777" w:rsidR="00123855" w:rsidRPr="00404C88" w:rsidRDefault="00123855" w:rsidP="00123855">
      <w:pPr>
        <w:rPr>
          <w:rFonts w:asciiTheme="majorHAnsi" w:hAnsiTheme="majorHAnsi" w:cstheme="majorHAnsi"/>
          <w:b/>
          <w:bCs/>
        </w:rPr>
      </w:pPr>
      <w:r w:rsidRPr="00404C88">
        <w:rPr>
          <w:rFonts w:asciiTheme="majorHAnsi" w:hAnsiTheme="majorHAnsi" w:cstheme="majorHAnsi"/>
          <w:b/>
          <w:bCs/>
        </w:rPr>
        <w:t>Equivalent lambda function</w:t>
      </w:r>
    </w:p>
    <w:p w14:paraId="15D342B7" w14:textId="77777777" w:rsidR="00123855" w:rsidRPr="00404C88" w:rsidRDefault="00123855" w:rsidP="00123855">
      <w:pPr>
        <w:rPr>
          <w:rFonts w:asciiTheme="majorHAnsi" w:hAnsiTheme="majorHAnsi" w:cstheme="majorHAnsi"/>
        </w:rPr>
      </w:pPr>
      <w:proofErr w:type="spellStart"/>
      <w:r w:rsidRPr="00404C88">
        <w:rPr>
          <w:rFonts w:asciiTheme="majorHAnsi" w:hAnsiTheme="majorHAnsi" w:cstheme="majorHAnsi"/>
        </w:rPr>
        <w:lastRenderedPageBreak/>
        <w:t>square_lambda</w:t>
      </w:r>
      <w:proofErr w:type="spellEnd"/>
      <w:r w:rsidRPr="00404C88">
        <w:rPr>
          <w:rFonts w:asciiTheme="majorHAnsi" w:hAnsiTheme="majorHAnsi" w:cstheme="majorHAnsi"/>
        </w:rPr>
        <w:t xml:space="preserve"> = lambda x: x * x</w:t>
      </w:r>
    </w:p>
    <w:p w14:paraId="64B31F20" w14:textId="77777777" w:rsidR="00123855" w:rsidRPr="00404C88" w:rsidRDefault="00123855" w:rsidP="00123855">
      <w:pPr>
        <w:rPr>
          <w:rFonts w:asciiTheme="majorHAnsi" w:hAnsiTheme="majorHAnsi" w:cstheme="majorHAnsi"/>
        </w:rPr>
      </w:pPr>
    </w:p>
    <w:p w14:paraId="46BDF4C1" w14:textId="77777777" w:rsidR="00123855" w:rsidRPr="00404C88" w:rsidRDefault="00123855" w:rsidP="00123855">
      <w:pPr>
        <w:rPr>
          <w:rFonts w:asciiTheme="majorHAnsi" w:hAnsiTheme="majorHAnsi" w:cstheme="majorHAnsi"/>
        </w:rPr>
      </w:pPr>
      <w:r w:rsidRPr="00404C88">
        <w:rPr>
          <w:rFonts w:asciiTheme="majorHAnsi" w:hAnsiTheme="majorHAnsi" w:cstheme="majorHAnsi"/>
        </w:rPr>
        <w:t>print(</w:t>
      </w:r>
      <w:proofErr w:type="spellStart"/>
      <w:r w:rsidRPr="00404C88">
        <w:rPr>
          <w:rFonts w:asciiTheme="majorHAnsi" w:hAnsiTheme="majorHAnsi" w:cstheme="majorHAnsi"/>
        </w:rPr>
        <w:t>square_lambda</w:t>
      </w:r>
      <w:proofErr w:type="spellEnd"/>
      <w:r w:rsidRPr="00404C88">
        <w:rPr>
          <w:rFonts w:asciiTheme="majorHAnsi" w:hAnsiTheme="majorHAnsi" w:cstheme="majorHAnsi"/>
        </w:rPr>
        <w:t>(4))  # Output: 16</w:t>
      </w:r>
    </w:p>
    <w:p w14:paraId="006359B2" w14:textId="77777777" w:rsidR="00123855" w:rsidRPr="00404C88" w:rsidRDefault="00123855" w:rsidP="00123855">
      <w:pPr>
        <w:rPr>
          <w:rFonts w:asciiTheme="majorHAnsi" w:hAnsiTheme="majorHAnsi" w:cstheme="majorHAnsi"/>
        </w:rPr>
      </w:pPr>
      <w:r w:rsidRPr="00404C88">
        <w:rPr>
          <w:rFonts w:ascii="Segoe UI Emoji" w:hAnsi="Segoe UI Emoji" w:cs="Segoe UI Emoji"/>
        </w:rPr>
        <w:t>✅</w:t>
      </w:r>
      <w:r w:rsidRPr="00404C88">
        <w:rPr>
          <w:rFonts w:asciiTheme="majorHAnsi" w:hAnsiTheme="majorHAnsi" w:cstheme="majorHAnsi"/>
        </w:rPr>
        <w:t xml:space="preserve"> </w:t>
      </w:r>
      <w:r w:rsidRPr="00404C88">
        <w:rPr>
          <w:rFonts w:asciiTheme="majorHAnsi" w:hAnsiTheme="majorHAnsi" w:cstheme="majorHAnsi"/>
          <w:b/>
          <w:bCs/>
        </w:rPr>
        <w:t>Lambda saves space</w:t>
      </w:r>
      <w:r w:rsidRPr="00404C88">
        <w:rPr>
          <w:rFonts w:asciiTheme="majorHAnsi" w:hAnsiTheme="majorHAnsi" w:cstheme="majorHAnsi"/>
        </w:rPr>
        <w:t xml:space="preserve"> by performing the same task in one line.</w:t>
      </w:r>
    </w:p>
    <w:p w14:paraId="7E74C35F" w14:textId="77777777" w:rsidR="00123855" w:rsidRPr="00404C88" w:rsidRDefault="00123855" w:rsidP="00123855">
      <w:pPr>
        <w:rPr>
          <w:rFonts w:asciiTheme="majorHAnsi" w:hAnsiTheme="majorHAnsi" w:cstheme="majorHAnsi"/>
        </w:rPr>
      </w:pPr>
      <w:r w:rsidRPr="00404C88">
        <w:rPr>
          <w:rFonts w:asciiTheme="majorHAnsi" w:hAnsiTheme="majorHAnsi" w:cstheme="majorHAnsi"/>
        </w:rPr>
        <w:pict w14:anchorId="5BB4AD99">
          <v:rect id="_x0000_i1026" style="width:0;height:1.5pt" o:hralign="center" o:hrstd="t" o:hr="t" fillcolor="#a0a0a0" stroked="f"/>
        </w:pict>
      </w:r>
    </w:p>
    <w:p w14:paraId="60781F2E" w14:textId="77777777" w:rsidR="00123855" w:rsidRPr="00404C88" w:rsidRDefault="00123855" w:rsidP="00123855">
      <w:pPr>
        <w:rPr>
          <w:rFonts w:asciiTheme="majorHAnsi" w:hAnsiTheme="majorHAnsi" w:cstheme="majorHAnsi"/>
          <w:b/>
          <w:bCs/>
        </w:rPr>
      </w:pPr>
      <w:r w:rsidRPr="00404C88">
        <w:rPr>
          <w:rFonts w:asciiTheme="majorHAnsi" w:hAnsiTheme="majorHAnsi" w:cstheme="majorHAnsi"/>
          <w:b/>
          <w:bCs/>
        </w:rPr>
        <w:t>2. Lambda Function with Multiple Inputs (Adding Two Numbers)</w:t>
      </w:r>
    </w:p>
    <w:p w14:paraId="7B50FFC0" w14:textId="77777777" w:rsidR="00123855" w:rsidRPr="00404C88" w:rsidRDefault="00123855" w:rsidP="00123855">
      <w:pPr>
        <w:rPr>
          <w:rFonts w:asciiTheme="majorHAnsi" w:hAnsiTheme="majorHAnsi" w:cstheme="majorHAnsi"/>
          <w:b/>
          <w:bCs/>
        </w:rPr>
      </w:pPr>
      <w:r w:rsidRPr="00404C88">
        <w:rPr>
          <w:rFonts w:asciiTheme="majorHAnsi" w:hAnsiTheme="majorHAnsi" w:cstheme="majorHAnsi"/>
          <w:b/>
          <w:bCs/>
        </w:rPr>
        <w:t>Syntax</w:t>
      </w:r>
    </w:p>
    <w:p w14:paraId="6D7052FF" w14:textId="77777777" w:rsidR="00123855" w:rsidRPr="00404C88" w:rsidRDefault="00123855" w:rsidP="00123855">
      <w:pPr>
        <w:rPr>
          <w:rFonts w:asciiTheme="majorHAnsi" w:hAnsiTheme="majorHAnsi" w:cstheme="majorHAnsi"/>
        </w:rPr>
      </w:pPr>
      <w:r w:rsidRPr="00404C88">
        <w:rPr>
          <w:rFonts w:asciiTheme="majorHAnsi" w:hAnsiTheme="majorHAnsi" w:cstheme="majorHAnsi"/>
        </w:rPr>
        <w:t>lambda x, y: x + y</w:t>
      </w:r>
    </w:p>
    <w:p w14:paraId="092CF05C" w14:textId="77777777" w:rsidR="00123855" w:rsidRPr="00404C88" w:rsidRDefault="00123855" w:rsidP="00123855">
      <w:pPr>
        <w:numPr>
          <w:ilvl w:val="0"/>
          <w:numId w:val="12"/>
        </w:numPr>
        <w:spacing w:after="160" w:line="278" w:lineRule="auto"/>
        <w:rPr>
          <w:rFonts w:asciiTheme="majorHAnsi" w:hAnsiTheme="majorHAnsi" w:cstheme="majorHAnsi"/>
        </w:rPr>
      </w:pPr>
      <w:r w:rsidRPr="00404C88">
        <w:rPr>
          <w:rFonts w:asciiTheme="majorHAnsi" w:hAnsiTheme="majorHAnsi" w:cstheme="majorHAnsi"/>
        </w:rPr>
        <w:t>x, y – Input arguments.</w:t>
      </w:r>
    </w:p>
    <w:p w14:paraId="1C0DA64E" w14:textId="77777777" w:rsidR="00123855" w:rsidRPr="00404C88" w:rsidRDefault="00123855" w:rsidP="00123855">
      <w:pPr>
        <w:numPr>
          <w:ilvl w:val="0"/>
          <w:numId w:val="12"/>
        </w:numPr>
        <w:spacing w:after="160" w:line="278" w:lineRule="auto"/>
        <w:rPr>
          <w:rFonts w:asciiTheme="majorHAnsi" w:hAnsiTheme="majorHAnsi" w:cstheme="majorHAnsi"/>
        </w:rPr>
      </w:pPr>
      <w:r w:rsidRPr="00404C88">
        <w:rPr>
          <w:rFonts w:asciiTheme="majorHAnsi" w:hAnsiTheme="majorHAnsi" w:cstheme="majorHAnsi"/>
        </w:rPr>
        <w:t>x + y – Expression that adds both numbers.</w:t>
      </w:r>
    </w:p>
    <w:p w14:paraId="52B1D09B" w14:textId="77777777" w:rsidR="00123855" w:rsidRPr="00404C88" w:rsidRDefault="00123855" w:rsidP="00123855">
      <w:pPr>
        <w:rPr>
          <w:rFonts w:asciiTheme="majorHAnsi" w:hAnsiTheme="majorHAnsi" w:cstheme="majorHAnsi"/>
          <w:b/>
          <w:bCs/>
        </w:rPr>
      </w:pPr>
      <w:r w:rsidRPr="00404C88">
        <w:rPr>
          <w:rFonts w:asciiTheme="majorHAnsi" w:hAnsiTheme="majorHAnsi" w:cstheme="majorHAnsi"/>
          <w:b/>
          <w:bCs/>
        </w:rPr>
        <w:t>Example</w:t>
      </w:r>
    </w:p>
    <w:p w14:paraId="0A9CB516" w14:textId="77777777" w:rsidR="00123855" w:rsidRPr="00404C88" w:rsidRDefault="00123855" w:rsidP="00123855">
      <w:pPr>
        <w:rPr>
          <w:rFonts w:asciiTheme="majorHAnsi" w:hAnsiTheme="majorHAnsi" w:cstheme="majorHAnsi"/>
        </w:rPr>
      </w:pPr>
      <w:r w:rsidRPr="00404C88">
        <w:rPr>
          <w:rFonts w:asciiTheme="majorHAnsi" w:hAnsiTheme="majorHAnsi" w:cstheme="majorHAnsi"/>
        </w:rPr>
        <w:t># Regular function</w:t>
      </w:r>
    </w:p>
    <w:p w14:paraId="38DBBA40" w14:textId="77777777" w:rsidR="00123855" w:rsidRPr="00404C88" w:rsidRDefault="00123855" w:rsidP="00123855">
      <w:pPr>
        <w:rPr>
          <w:rFonts w:asciiTheme="majorHAnsi" w:hAnsiTheme="majorHAnsi" w:cstheme="majorHAnsi"/>
        </w:rPr>
      </w:pPr>
      <w:r w:rsidRPr="00404C88">
        <w:rPr>
          <w:rFonts w:asciiTheme="majorHAnsi" w:hAnsiTheme="majorHAnsi" w:cstheme="majorHAnsi"/>
        </w:rPr>
        <w:t>def add(x, y):</w:t>
      </w:r>
    </w:p>
    <w:p w14:paraId="6084F7FF" w14:textId="77777777" w:rsidR="00123855" w:rsidRPr="00404C88" w:rsidRDefault="00123855" w:rsidP="00123855">
      <w:pPr>
        <w:rPr>
          <w:rFonts w:asciiTheme="majorHAnsi" w:hAnsiTheme="majorHAnsi" w:cstheme="majorHAnsi"/>
        </w:rPr>
      </w:pPr>
      <w:r w:rsidRPr="00404C88">
        <w:rPr>
          <w:rFonts w:asciiTheme="majorHAnsi" w:hAnsiTheme="majorHAnsi" w:cstheme="majorHAnsi"/>
        </w:rPr>
        <w:t xml:space="preserve">    return x + y</w:t>
      </w:r>
    </w:p>
    <w:p w14:paraId="682AEE2A" w14:textId="77777777" w:rsidR="00123855" w:rsidRPr="00404C88" w:rsidRDefault="00123855" w:rsidP="00123855">
      <w:pPr>
        <w:rPr>
          <w:rFonts w:asciiTheme="majorHAnsi" w:hAnsiTheme="majorHAnsi" w:cstheme="majorHAnsi"/>
        </w:rPr>
      </w:pPr>
    </w:p>
    <w:p w14:paraId="51FFBD1D" w14:textId="77777777" w:rsidR="00123855" w:rsidRPr="00404C88" w:rsidRDefault="00123855" w:rsidP="00123855">
      <w:pPr>
        <w:rPr>
          <w:rFonts w:asciiTheme="majorHAnsi" w:hAnsiTheme="majorHAnsi" w:cstheme="majorHAnsi"/>
        </w:rPr>
      </w:pPr>
      <w:r w:rsidRPr="00404C88">
        <w:rPr>
          <w:rFonts w:asciiTheme="majorHAnsi" w:hAnsiTheme="majorHAnsi" w:cstheme="majorHAnsi"/>
        </w:rPr>
        <w:t># Equivalent lambda function</w:t>
      </w:r>
    </w:p>
    <w:p w14:paraId="5B06E50A" w14:textId="77777777" w:rsidR="00123855" w:rsidRPr="00404C88" w:rsidRDefault="00123855" w:rsidP="00123855">
      <w:pPr>
        <w:rPr>
          <w:rFonts w:asciiTheme="majorHAnsi" w:hAnsiTheme="majorHAnsi" w:cstheme="majorHAnsi"/>
        </w:rPr>
      </w:pPr>
      <w:proofErr w:type="spellStart"/>
      <w:r w:rsidRPr="00404C88">
        <w:rPr>
          <w:rFonts w:asciiTheme="majorHAnsi" w:hAnsiTheme="majorHAnsi" w:cstheme="majorHAnsi"/>
        </w:rPr>
        <w:t>add_lambda</w:t>
      </w:r>
      <w:proofErr w:type="spellEnd"/>
      <w:r w:rsidRPr="00404C88">
        <w:rPr>
          <w:rFonts w:asciiTheme="majorHAnsi" w:hAnsiTheme="majorHAnsi" w:cstheme="majorHAnsi"/>
        </w:rPr>
        <w:t xml:space="preserve"> = lambda x, y: x + y</w:t>
      </w:r>
    </w:p>
    <w:p w14:paraId="328D92DD" w14:textId="77777777" w:rsidR="00123855" w:rsidRPr="00404C88" w:rsidRDefault="00123855" w:rsidP="00123855">
      <w:pPr>
        <w:rPr>
          <w:rFonts w:asciiTheme="majorHAnsi" w:hAnsiTheme="majorHAnsi" w:cstheme="majorHAnsi"/>
        </w:rPr>
      </w:pPr>
    </w:p>
    <w:p w14:paraId="7C480724" w14:textId="77777777" w:rsidR="00123855" w:rsidRPr="00404C88" w:rsidRDefault="00123855" w:rsidP="00123855">
      <w:pPr>
        <w:rPr>
          <w:rFonts w:asciiTheme="majorHAnsi" w:hAnsiTheme="majorHAnsi" w:cstheme="majorHAnsi"/>
        </w:rPr>
      </w:pPr>
      <w:r w:rsidRPr="00404C88">
        <w:rPr>
          <w:rFonts w:asciiTheme="majorHAnsi" w:hAnsiTheme="majorHAnsi" w:cstheme="majorHAnsi"/>
        </w:rPr>
        <w:t>print(</w:t>
      </w:r>
      <w:proofErr w:type="spellStart"/>
      <w:r w:rsidRPr="00404C88">
        <w:rPr>
          <w:rFonts w:asciiTheme="majorHAnsi" w:hAnsiTheme="majorHAnsi" w:cstheme="majorHAnsi"/>
        </w:rPr>
        <w:t>add_lambda</w:t>
      </w:r>
      <w:proofErr w:type="spellEnd"/>
      <w:r w:rsidRPr="00404C88">
        <w:rPr>
          <w:rFonts w:asciiTheme="majorHAnsi" w:hAnsiTheme="majorHAnsi" w:cstheme="majorHAnsi"/>
        </w:rPr>
        <w:t>(3, 5))  # Output: 8</w:t>
      </w:r>
    </w:p>
    <w:p w14:paraId="7246EEA1" w14:textId="77777777" w:rsidR="00123855" w:rsidRPr="00404C88" w:rsidRDefault="00123855" w:rsidP="00123855">
      <w:pPr>
        <w:rPr>
          <w:rFonts w:asciiTheme="majorHAnsi" w:hAnsiTheme="majorHAnsi" w:cstheme="majorHAnsi"/>
        </w:rPr>
      </w:pPr>
      <w:r w:rsidRPr="00404C88">
        <w:rPr>
          <w:rFonts w:ascii="Segoe UI Emoji" w:hAnsi="Segoe UI Emoji" w:cs="Segoe UI Emoji"/>
        </w:rPr>
        <w:t>✅</w:t>
      </w:r>
      <w:r w:rsidRPr="00404C88">
        <w:rPr>
          <w:rFonts w:asciiTheme="majorHAnsi" w:hAnsiTheme="majorHAnsi" w:cstheme="majorHAnsi"/>
        </w:rPr>
        <w:t xml:space="preserve"> </w:t>
      </w:r>
      <w:r w:rsidRPr="00404C88">
        <w:rPr>
          <w:rFonts w:asciiTheme="majorHAnsi" w:hAnsiTheme="majorHAnsi" w:cstheme="majorHAnsi"/>
          <w:b/>
          <w:bCs/>
        </w:rPr>
        <w:t>Short &amp; direct</w:t>
      </w:r>
      <w:r w:rsidRPr="00404C88">
        <w:rPr>
          <w:rFonts w:asciiTheme="majorHAnsi" w:hAnsiTheme="majorHAnsi" w:cstheme="majorHAnsi"/>
        </w:rPr>
        <w:t xml:space="preserve"> compared to defining a full function.</w:t>
      </w:r>
    </w:p>
    <w:p w14:paraId="263D8EC0" w14:textId="77777777" w:rsidR="00123855" w:rsidRPr="00404C88" w:rsidRDefault="00123855" w:rsidP="00123855">
      <w:pPr>
        <w:rPr>
          <w:rFonts w:asciiTheme="majorHAnsi" w:hAnsiTheme="majorHAnsi" w:cstheme="majorHAnsi"/>
        </w:rPr>
      </w:pPr>
    </w:p>
    <w:p w14:paraId="229A23C2" w14:textId="77777777" w:rsidR="00123855" w:rsidRPr="00404C88" w:rsidRDefault="00123855" w:rsidP="00123855">
      <w:pPr>
        <w:rPr>
          <w:rFonts w:asciiTheme="majorHAnsi" w:hAnsiTheme="majorHAnsi" w:cstheme="majorHAnsi"/>
        </w:rPr>
      </w:pPr>
      <w:r w:rsidRPr="00404C88">
        <w:rPr>
          <w:rFonts w:asciiTheme="majorHAnsi" w:hAnsiTheme="majorHAnsi" w:cstheme="majorHAnsi"/>
          <w:noProof/>
        </w:rPr>
        <w:lastRenderedPageBreak/>
        <w:drawing>
          <wp:inline distT="0" distB="0" distL="0" distR="0" wp14:anchorId="25E03A47" wp14:editId="26288D16">
            <wp:extent cx="4496427" cy="2438740"/>
            <wp:effectExtent l="0" t="0" r="0" b="0"/>
            <wp:docPr id="282064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064842" name=""/>
                    <pic:cNvPicPr/>
                  </pic:nvPicPr>
                  <pic:blipFill>
                    <a:blip r:embed="rId6"/>
                    <a:stretch>
                      <a:fillRect/>
                    </a:stretch>
                  </pic:blipFill>
                  <pic:spPr>
                    <a:xfrm>
                      <a:off x="0" y="0"/>
                      <a:ext cx="4496427" cy="2438740"/>
                    </a:xfrm>
                    <a:prstGeom prst="rect">
                      <a:avLst/>
                    </a:prstGeom>
                  </pic:spPr>
                </pic:pic>
              </a:graphicData>
            </a:graphic>
          </wp:inline>
        </w:drawing>
      </w:r>
    </w:p>
    <w:p w14:paraId="0E5A924F" w14:textId="77777777" w:rsidR="00123855" w:rsidRPr="00404C88" w:rsidRDefault="00123855" w:rsidP="00123855">
      <w:pPr>
        <w:rPr>
          <w:rFonts w:asciiTheme="majorHAnsi" w:hAnsiTheme="majorHAnsi" w:cstheme="majorHAnsi"/>
        </w:rPr>
      </w:pPr>
    </w:p>
    <w:p w14:paraId="43ABA974" w14:textId="77777777" w:rsidR="00123855" w:rsidRPr="00404C88" w:rsidRDefault="00123855" w:rsidP="00123855">
      <w:pPr>
        <w:rPr>
          <w:rFonts w:asciiTheme="majorHAnsi" w:hAnsiTheme="majorHAnsi" w:cstheme="majorHAnsi"/>
        </w:rPr>
      </w:pPr>
    </w:p>
    <w:p w14:paraId="2B90AF4B" w14:textId="77777777" w:rsidR="00123855" w:rsidRPr="00404C88" w:rsidRDefault="00123855" w:rsidP="00123855">
      <w:pPr>
        <w:rPr>
          <w:rFonts w:asciiTheme="majorHAnsi" w:hAnsiTheme="majorHAnsi" w:cstheme="majorHAnsi"/>
        </w:rPr>
      </w:pPr>
    </w:p>
    <w:p w14:paraId="68A19627" w14:textId="77777777" w:rsidR="00123855" w:rsidRPr="00404C88" w:rsidRDefault="00123855" w:rsidP="00123855">
      <w:pPr>
        <w:rPr>
          <w:rFonts w:asciiTheme="majorHAnsi" w:hAnsiTheme="majorHAnsi" w:cstheme="majorHAnsi"/>
        </w:rPr>
      </w:pPr>
    </w:p>
    <w:p w14:paraId="1A0A4211" w14:textId="77777777" w:rsidR="00123855" w:rsidRPr="00404C88" w:rsidRDefault="00123855" w:rsidP="00123855">
      <w:pPr>
        <w:rPr>
          <w:rFonts w:asciiTheme="majorHAnsi" w:hAnsiTheme="majorHAnsi" w:cstheme="majorHAnsi"/>
        </w:rPr>
      </w:pPr>
    </w:p>
    <w:p w14:paraId="16954F3C" w14:textId="77777777" w:rsidR="00123855" w:rsidRPr="00404C88" w:rsidRDefault="00123855" w:rsidP="00123855">
      <w:pPr>
        <w:rPr>
          <w:rFonts w:asciiTheme="majorHAnsi" w:hAnsiTheme="majorHAnsi" w:cstheme="majorHAnsi"/>
        </w:rPr>
      </w:pPr>
    </w:p>
    <w:p w14:paraId="790D6817" w14:textId="77777777" w:rsidR="00123855" w:rsidRPr="00404C88" w:rsidRDefault="00123855" w:rsidP="00123855">
      <w:pPr>
        <w:rPr>
          <w:rFonts w:asciiTheme="majorHAnsi" w:hAnsiTheme="majorHAnsi" w:cstheme="majorHAnsi"/>
        </w:rPr>
      </w:pPr>
    </w:p>
    <w:p w14:paraId="125F3C82" w14:textId="77777777" w:rsidR="00123855" w:rsidRPr="00404C88" w:rsidRDefault="00123855" w:rsidP="00123855">
      <w:pPr>
        <w:rPr>
          <w:rFonts w:asciiTheme="majorHAnsi" w:hAnsiTheme="majorHAnsi" w:cstheme="majorHAnsi"/>
        </w:rPr>
      </w:pPr>
      <w:r w:rsidRPr="00404C88">
        <w:rPr>
          <w:rFonts w:asciiTheme="majorHAnsi" w:hAnsiTheme="majorHAnsi" w:cstheme="majorHAnsi"/>
          <w:noProof/>
        </w:rPr>
        <w:drawing>
          <wp:inline distT="0" distB="0" distL="0" distR="0" wp14:anchorId="7CB94FEB" wp14:editId="6C3BDCC9">
            <wp:extent cx="4829849" cy="2210108"/>
            <wp:effectExtent l="0" t="0" r="8890" b="0"/>
            <wp:docPr id="960457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457118" name=""/>
                    <pic:cNvPicPr/>
                  </pic:nvPicPr>
                  <pic:blipFill>
                    <a:blip r:embed="rId7"/>
                    <a:stretch>
                      <a:fillRect/>
                    </a:stretch>
                  </pic:blipFill>
                  <pic:spPr>
                    <a:xfrm>
                      <a:off x="0" y="0"/>
                      <a:ext cx="4829849" cy="2210108"/>
                    </a:xfrm>
                    <a:prstGeom prst="rect">
                      <a:avLst/>
                    </a:prstGeom>
                  </pic:spPr>
                </pic:pic>
              </a:graphicData>
            </a:graphic>
          </wp:inline>
        </w:drawing>
      </w:r>
    </w:p>
    <w:p w14:paraId="6AA10E55" w14:textId="77777777" w:rsidR="00123855" w:rsidRPr="00404C88" w:rsidRDefault="00123855" w:rsidP="00123855">
      <w:pPr>
        <w:rPr>
          <w:rFonts w:asciiTheme="majorHAnsi" w:hAnsiTheme="majorHAnsi" w:cstheme="majorHAnsi"/>
        </w:rPr>
      </w:pPr>
    </w:p>
    <w:p w14:paraId="3FAFBB2E" w14:textId="77777777" w:rsidR="00123855" w:rsidRPr="00404C88" w:rsidRDefault="00123855" w:rsidP="00123855">
      <w:pPr>
        <w:rPr>
          <w:rFonts w:asciiTheme="majorHAnsi" w:hAnsiTheme="majorHAnsi" w:cstheme="majorHAnsi"/>
        </w:rPr>
      </w:pPr>
    </w:p>
    <w:p w14:paraId="53ACA78E" w14:textId="77777777" w:rsidR="00123855" w:rsidRPr="00404C88" w:rsidRDefault="00123855" w:rsidP="00123855">
      <w:pPr>
        <w:rPr>
          <w:rFonts w:asciiTheme="majorHAnsi" w:hAnsiTheme="majorHAnsi" w:cstheme="majorHAnsi"/>
        </w:rPr>
      </w:pPr>
      <w:r w:rsidRPr="00404C88">
        <w:rPr>
          <w:rFonts w:asciiTheme="majorHAnsi" w:hAnsiTheme="majorHAnsi" w:cstheme="majorHAnsi"/>
        </w:rPr>
        <w:t>1.if we assign a function expression as a value/object to any variable</w:t>
      </w:r>
    </w:p>
    <w:p w14:paraId="21A4D63E" w14:textId="77777777" w:rsidR="00123855" w:rsidRPr="00404C88" w:rsidRDefault="00123855" w:rsidP="00123855">
      <w:pPr>
        <w:rPr>
          <w:rFonts w:asciiTheme="majorHAnsi" w:hAnsiTheme="majorHAnsi" w:cstheme="majorHAnsi"/>
        </w:rPr>
      </w:pPr>
      <w:r w:rsidRPr="00404C88">
        <w:rPr>
          <w:rFonts w:asciiTheme="majorHAnsi" w:hAnsiTheme="majorHAnsi" w:cstheme="majorHAnsi"/>
        </w:rPr>
        <w:lastRenderedPageBreak/>
        <w:t>2.if we pass a function expression as an argument to the other function</w:t>
      </w:r>
    </w:p>
    <w:p w14:paraId="4BBBD254" w14:textId="77777777" w:rsidR="00123855" w:rsidRPr="00404C88" w:rsidRDefault="00123855" w:rsidP="00123855">
      <w:pPr>
        <w:rPr>
          <w:rFonts w:asciiTheme="majorHAnsi" w:hAnsiTheme="majorHAnsi" w:cstheme="majorHAnsi"/>
        </w:rPr>
      </w:pPr>
      <w:r w:rsidRPr="00404C88">
        <w:rPr>
          <w:rFonts w:asciiTheme="majorHAnsi" w:hAnsiTheme="majorHAnsi" w:cstheme="majorHAnsi"/>
        </w:rPr>
        <w:t>3.if a function returns another function</w:t>
      </w:r>
    </w:p>
    <w:p w14:paraId="7F80B721" w14:textId="77777777" w:rsidR="00123855" w:rsidRPr="00404C88" w:rsidRDefault="00123855" w:rsidP="00123855">
      <w:pPr>
        <w:rPr>
          <w:rFonts w:asciiTheme="majorHAnsi" w:hAnsiTheme="majorHAnsi" w:cstheme="majorHAnsi"/>
        </w:rPr>
      </w:pPr>
      <w:r w:rsidRPr="00404C88">
        <w:rPr>
          <w:rFonts w:asciiTheme="majorHAnsi" w:hAnsiTheme="majorHAnsi" w:cstheme="majorHAnsi"/>
        </w:rPr>
        <w:t>4.if u add a function as a list element</w:t>
      </w:r>
    </w:p>
    <w:p w14:paraId="07FE6C4C" w14:textId="77777777" w:rsidR="00123855" w:rsidRPr="00404C88" w:rsidRDefault="00123855" w:rsidP="00123855">
      <w:pPr>
        <w:rPr>
          <w:rFonts w:asciiTheme="majorHAnsi" w:hAnsiTheme="majorHAnsi" w:cstheme="majorHAnsi"/>
        </w:rPr>
      </w:pPr>
    </w:p>
    <w:p w14:paraId="468D4419" w14:textId="77777777" w:rsidR="00123855" w:rsidRPr="00404C88" w:rsidRDefault="00123855" w:rsidP="00123855">
      <w:pPr>
        <w:rPr>
          <w:rFonts w:asciiTheme="majorHAnsi" w:hAnsiTheme="majorHAnsi" w:cstheme="majorHAnsi"/>
        </w:rPr>
      </w:pPr>
      <w:r w:rsidRPr="00404C88">
        <w:rPr>
          <w:rFonts w:asciiTheme="majorHAnsi" w:hAnsiTheme="majorHAnsi" w:cstheme="majorHAnsi"/>
        </w:rPr>
        <w:t xml:space="preserve">Then function can be said to be as a first-class function </w:t>
      </w:r>
    </w:p>
    <w:p w14:paraId="347A5E88" w14:textId="77777777" w:rsidR="00123855" w:rsidRPr="00404C88" w:rsidRDefault="00123855" w:rsidP="00123855">
      <w:pPr>
        <w:rPr>
          <w:rFonts w:asciiTheme="majorHAnsi" w:hAnsiTheme="majorHAnsi" w:cstheme="majorHAnsi"/>
        </w:rPr>
      </w:pPr>
    </w:p>
    <w:p w14:paraId="55894D03" w14:textId="77777777" w:rsidR="00123855" w:rsidRPr="00404C88" w:rsidRDefault="00123855" w:rsidP="00123855">
      <w:pPr>
        <w:rPr>
          <w:rFonts w:asciiTheme="majorHAnsi" w:hAnsiTheme="majorHAnsi" w:cstheme="majorHAnsi"/>
        </w:rPr>
      </w:pPr>
    </w:p>
    <w:p w14:paraId="0F5C627B" w14:textId="77777777" w:rsidR="00123855" w:rsidRPr="00404C88" w:rsidRDefault="00123855" w:rsidP="00123855">
      <w:pPr>
        <w:rPr>
          <w:rFonts w:asciiTheme="majorHAnsi" w:hAnsiTheme="majorHAnsi" w:cstheme="majorHAnsi"/>
        </w:rPr>
      </w:pPr>
    </w:p>
    <w:p w14:paraId="663ABBDC" w14:textId="77777777" w:rsidR="00123855" w:rsidRPr="00404C88" w:rsidRDefault="00123855" w:rsidP="00123855">
      <w:pPr>
        <w:rPr>
          <w:rFonts w:asciiTheme="majorHAnsi" w:hAnsiTheme="majorHAnsi" w:cstheme="majorHAnsi"/>
        </w:rPr>
      </w:pPr>
      <w:r w:rsidRPr="00404C88">
        <w:rPr>
          <w:rFonts w:asciiTheme="majorHAnsi" w:hAnsiTheme="majorHAnsi" w:cstheme="majorHAnsi"/>
        </w:rPr>
        <w:t>1.function without parameters</w:t>
      </w:r>
    </w:p>
    <w:p w14:paraId="7645C315" w14:textId="77777777" w:rsidR="00123855" w:rsidRPr="00404C88" w:rsidRDefault="00123855" w:rsidP="00123855">
      <w:pPr>
        <w:rPr>
          <w:rFonts w:asciiTheme="majorHAnsi" w:hAnsiTheme="majorHAnsi" w:cstheme="majorHAnsi"/>
        </w:rPr>
      </w:pPr>
      <w:r w:rsidRPr="00404C88">
        <w:rPr>
          <w:rFonts w:asciiTheme="majorHAnsi" w:hAnsiTheme="majorHAnsi" w:cstheme="majorHAnsi"/>
        </w:rPr>
        <w:t>2.with parameters(with positional arguments)</w:t>
      </w:r>
    </w:p>
    <w:p w14:paraId="6D59E680" w14:textId="77777777" w:rsidR="00123855" w:rsidRPr="00404C88" w:rsidRDefault="00123855" w:rsidP="00123855">
      <w:pPr>
        <w:rPr>
          <w:rFonts w:asciiTheme="majorHAnsi" w:hAnsiTheme="majorHAnsi" w:cstheme="majorHAnsi"/>
        </w:rPr>
      </w:pPr>
      <w:r w:rsidRPr="00404C88">
        <w:rPr>
          <w:rFonts w:asciiTheme="majorHAnsi" w:hAnsiTheme="majorHAnsi" w:cstheme="majorHAnsi"/>
        </w:rPr>
        <w:t>3.with default parameters</w:t>
      </w:r>
    </w:p>
    <w:p w14:paraId="2CECAFAB" w14:textId="77777777" w:rsidR="00123855" w:rsidRPr="00404C88" w:rsidRDefault="00123855" w:rsidP="00123855">
      <w:pPr>
        <w:rPr>
          <w:rFonts w:asciiTheme="majorHAnsi" w:hAnsiTheme="majorHAnsi" w:cstheme="majorHAnsi"/>
        </w:rPr>
      </w:pPr>
      <w:r w:rsidRPr="00404C88">
        <w:rPr>
          <w:rFonts w:asciiTheme="majorHAnsi" w:hAnsiTheme="majorHAnsi" w:cstheme="majorHAnsi"/>
        </w:rPr>
        <w:t>4.arbitrary arguments (*</w:t>
      </w:r>
      <w:proofErr w:type="spellStart"/>
      <w:r w:rsidRPr="00404C88">
        <w:rPr>
          <w:rFonts w:asciiTheme="majorHAnsi" w:hAnsiTheme="majorHAnsi" w:cstheme="majorHAnsi"/>
        </w:rPr>
        <w:t>args</w:t>
      </w:r>
      <w:proofErr w:type="spellEnd"/>
      <w:r w:rsidRPr="00404C88">
        <w:rPr>
          <w:rFonts w:asciiTheme="majorHAnsi" w:hAnsiTheme="majorHAnsi" w:cstheme="majorHAnsi"/>
        </w:rPr>
        <w:t>)</w:t>
      </w:r>
    </w:p>
    <w:p w14:paraId="0F1BEDA5" w14:textId="77777777" w:rsidR="00123855" w:rsidRPr="00404C88" w:rsidRDefault="00123855" w:rsidP="00123855">
      <w:pPr>
        <w:rPr>
          <w:rFonts w:asciiTheme="majorHAnsi" w:hAnsiTheme="majorHAnsi" w:cstheme="majorHAnsi"/>
        </w:rPr>
      </w:pPr>
      <w:r w:rsidRPr="00404C88">
        <w:rPr>
          <w:rFonts w:asciiTheme="majorHAnsi" w:hAnsiTheme="majorHAnsi" w:cstheme="majorHAnsi"/>
        </w:rPr>
        <w:t>5.keyword arguments</w:t>
      </w:r>
    </w:p>
    <w:p w14:paraId="3D788119" w14:textId="77777777" w:rsidR="00123855" w:rsidRPr="00404C88" w:rsidRDefault="00123855" w:rsidP="00123855">
      <w:pPr>
        <w:rPr>
          <w:rFonts w:asciiTheme="majorHAnsi" w:hAnsiTheme="majorHAnsi" w:cstheme="majorHAnsi"/>
        </w:rPr>
      </w:pPr>
      <w:r w:rsidRPr="00404C88">
        <w:rPr>
          <w:rFonts w:asciiTheme="majorHAnsi" w:hAnsiTheme="majorHAnsi" w:cstheme="majorHAnsi"/>
        </w:rPr>
        <w:t>6.arbitrarykeywordargs(**</w:t>
      </w:r>
      <w:proofErr w:type="spellStart"/>
      <w:r w:rsidRPr="00404C88">
        <w:rPr>
          <w:rFonts w:asciiTheme="majorHAnsi" w:hAnsiTheme="majorHAnsi" w:cstheme="majorHAnsi"/>
        </w:rPr>
        <w:t>kwargs</w:t>
      </w:r>
      <w:proofErr w:type="spellEnd"/>
      <w:r w:rsidRPr="00404C88">
        <w:rPr>
          <w:rFonts w:asciiTheme="majorHAnsi" w:hAnsiTheme="majorHAnsi" w:cstheme="majorHAnsi"/>
        </w:rPr>
        <w:t>)</w:t>
      </w:r>
    </w:p>
    <w:p w14:paraId="52FD71B9" w14:textId="77777777" w:rsidR="00123855" w:rsidRPr="00404C88" w:rsidRDefault="00123855" w:rsidP="00123855">
      <w:pPr>
        <w:rPr>
          <w:rFonts w:asciiTheme="majorHAnsi" w:hAnsiTheme="majorHAnsi" w:cstheme="majorHAnsi"/>
        </w:rPr>
      </w:pPr>
      <w:r w:rsidRPr="00404C88">
        <w:rPr>
          <w:rFonts w:asciiTheme="majorHAnsi" w:hAnsiTheme="majorHAnsi" w:cstheme="majorHAnsi"/>
        </w:rPr>
        <w:t>7.lambda functions</w:t>
      </w:r>
    </w:p>
    <w:p w14:paraId="6000B7A6" w14:textId="77777777" w:rsidR="00123855" w:rsidRPr="00404C88" w:rsidRDefault="00123855" w:rsidP="00123855">
      <w:pPr>
        <w:rPr>
          <w:rFonts w:asciiTheme="majorHAnsi" w:hAnsiTheme="majorHAnsi" w:cstheme="majorHAnsi"/>
        </w:rPr>
      </w:pPr>
      <w:r w:rsidRPr="00404C88">
        <w:rPr>
          <w:rFonts w:asciiTheme="majorHAnsi" w:hAnsiTheme="majorHAnsi" w:cstheme="majorHAnsi"/>
        </w:rPr>
        <w:t xml:space="preserve">8.defintion if </w:t>
      </w:r>
      <w:proofErr w:type="spellStart"/>
      <w:r w:rsidRPr="00404C88">
        <w:rPr>
          <w:rFonts w:asciiTheme="majorHAnsi" w:hAnsiTheme="majorHAnsi" w:cstheme="majorHAnsi"/>
        </w:rPr>
        <w:t>firstclass</w:t>
      </w:r>
      <w:proofErr w:type="spellEnd"/>
      <w:r w:rsidRPr="00404C88">
        <w:rPr>
          <w:rFonts w:asciiTheme="majorHAnsi" w:hAnsiTheme="majorHAnsi" w:cstheme="majorHAnsi"/>
        </w:rPr>
        <w:t xml:space="preserve"> functions</w:t>
      </w:r>
    </w:p>
    <w:p w14:paraId="1692354C" w14:textId="77777777" w:rsidR="00123855" w:rsidRPr="00404C88" w:rsidRDefault="00123855" w:rsidP="00123855">
      <w:pPr>
        <w:rPr>
          <w:rFonts w:asciiTheme="majorHAnsi" w:hAnsiTheme="majorHAnsi" w:cstheme="majorHAnsi"/>
        </w:rPr>
      </w:pPr>
      <w:r w:rsidRPr="00404C88">
        <w:rPr>
          <w:rFonts w:asciiTheme="majorHAnsi" w:hAnsiTheme="majorHAnsi" w:cstheme="majorHAnsi"/>
        </w:rPr>
        <w:t>9.recursive function</w:t>
      </w:r>
    </w:p>
    <w:p w14:paraId="449C9D3E" w14:textId="658E1562" w:rsidR="00123855" w:rsidRPr="00404C88" w:rsidRDefault="00123855">
      <w:pPr>
        <w:rPr>
          <w:rFonts w:asciiTheme="majorHAnsi" w:hAnsiTheme="majorHAnsi" w:cstheme="majorHAnsi"/>
          <w:b/>
          <w:bCs/>
        </w:rPr>
      </w:pPr>
      <w:r w:rsidRPr="00404C88">
        <w:rPr>
          <w:rFonts w:asciiTheme="majorHAnsi" w:hAnsiTheme="majorHAnsi" w:cstheme="majorHAnsi"/>
        </w:rPr>
        <w:t>SCOPES-</w:t>
      </w:r>
      <w:r w:rsidRPr="00404C88">
        <w:rPr>
          <w:rFonts w:asciiTheme="majorHAnsi" w:hAnsiTheme="majorHAnsi" w:cstheme="majorHAnsi"/>
        </w:rPr>
        <w:sym w:font="Wingdings" w:char="F0E0"/>
      </w:r>
      <w:r w:rsidRPr="00404C88">
        <w:rPr>
          <w:rFonts w:asciiTheme="majorHAnsi" w:hAnsiTheme="majorHAnsi" w:cstheme="majorHAnsi"/>
        </w:rPr>
        <w:t xml:space="preserve">GLOBAL,LOCAL AND ENCLOSED </w:t>
      </w:r>
      <w:proofErr w:type="spellStart"/>
      <w:r w:rsidRPr="00404C88">
        <w:rPr>
          <w:rFonts w:asciiTheme="majorHAnsi" w:hAnsiTheme="majorHAnsi" w:cstheme="majorHAnsi"/>
        </w:rPr>
        <w:t>SCOPE,built</w:t>
      </w:r>
      <w:proofErr w:type="spellEnd"/>
      <w:r w:rsidRPr="00404C88">
        <w:rPr>
          <w:rFonts w:asciiTheme="majorHAnsi" w:hAnsiTheme="majorHAnsi" w:cstheme="majorHAnsi"/>
        </w:rPr>
        <w:t>-in scope</w:t>
      </w:r>
    </w:p>
    <w:sectPr w:rsidR="00123855" w:rsidRPr="00404C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BD5E0E"/>
    <w:multiLevelType w:val="multilevel"/>
    <w:tmpl w:val="F4CA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500D87"/>
    <w:multiLevelType w:val="multilevel"/>
    <w:tmpl w:val="6BEE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3D699C"/>
    <w:multiLevelType w:val="multilevel"/>
    <w:tmpl w:val="AE68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862681">
    <w:abstractNumId w:val="8"/>
  </w:num>
  <w:num w:numId="2" w16cid:durableId="393162828">
    <w:abstractNumId w:val="6"/>
  </w:num>
  <w:num w:numId="3" w16cid:durableId="1680506080">
    <w:abstractNumId w:val="5"/>
  </w:num>
  <w:num w:numId="4" w16cid:durableId="907769553">
    <w:abstractNumId w:val="4"/>
  </w:num>
  <w:num w:numId="5" w16cid:durableId="1364355932">
    <w:abstractNumId w:val="7"/>
  </w:num>
  <w:num w:numId="6" w16cid:durableId="1886019300">
    <w:abstractNumId w:val="3"/>
  </w:num>
  <w:num w:numId="7" w16cid:durableId="2129540112">
    <w:abstractNumId w:val="2"/>
  </w:num>
  <w:num w:numId="8" w16cid:durableId="1936593093">
    <w:abstractNumId w:val="1"/>
  </w:num>
  <w:num w:numId="9" w16cid:durableId="537936162">
    <w:abstractNumId w:val="0"/>
  </w:num>
  <w:num w:numId="10" w16cid:durableId="592515907">
    <w:abstractNumId w:val="11"/>
  </w:num>
  <w:num w:numId="11" w16cid:durableId="701128801">
    <w:abstractNumId w:val="9"/>
  </w:num>
  <w:num w:numId="12" w16cid:durableId="1248615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7790"/>
    <w:rsid w:val="0006063C"/>
    <w:rsid w:val="00123855"/>
    <w:rsid w:val="0015074B"/>
    <w:rsid w:val="00270708"/>
    <w:rsid w:val="0029639D"/>
    <w:rsid w:val="002A0ADD"/>
    <w:rsid w:val="00326F90"/>
    <w:rsid w:val="00404C88"/>
    <w:rsid w:val="005C58AF"/>
    <w:rsid w:val="005D1C6E"/>
    <w:rsid w:val="006E3AFF"/>
    <w:rsid w:val="008252FD"/>
    <w:rsid w:val="00842C63"/>
    <w:rsid w:val="008765F3"/>
    <w:rsid w:val="00A94ED3"/>
    <w:rsid w:val="00AA1D8D"/>
    <w:rsid w:val="00B47730"/>
    <w:rsid w:val="00B7740A"/>
    <w:rsid w:val="00C37C7F"/>
    <w:rsid w:val="00CB0664"/>
    <w:rsid w:val="00E0676B"/>
    <w:rsid w:val="00E820C2"/>
    <w:rsid w:val="00FC693F"/>
    <w:rsid w:val="00FD63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CF2585"/>
  <w14:defaultImageDpi w14:val="300"/>
  <w15:docId w15:val="{F9C07E37-FE71-437A-B36D-934251A59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ourier New" w:hAnsi="Courier New"/>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TotalTime>
  <Pages>8</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HARISH MALISETTY</cp:lastModifiedBy>
  <cp:revision>6</cp:revision>
  <dcterms:created xsi:type="dcterms:W3CDTF">2013-12-23T23:15:00Z</dcterms:created>
  <dcterms:modified xsi:type="dcterms:W3CDTF">2025-06-02T09:33:00Z</dcterms:modified>
  <cp:category/>
</cp:coreProperties>
</file>