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4212E" w14:textId="10DC5833" w:rsidR="00E30812" w:rsidRDefault="00000000">
      <w:pPr>
        <w:pStyle w:val="Title"/>
      </w:pPr>
      <w:r>
        <w:t xml:space="preserve">Python Operators </w:t>
      </w:r>
    </w:p>
    <w:p w14:paraId="6C59AC43" w14:textId="77777777" w:rsidR="00E30812" w:rsidRDefault="00000000">
      <w:r>
        <w:t>Operators in Python are special symbols or keywords used to perform operations on variables and values. Python supports a variety of operators, each with specific functionality. Below is a categorized explanation with real-time use cases for each type.</w:t>
      </w:r>
    </w:p>
    <w:p w14:paraId="473287C7" w14:textId="77777777" w:rsidR="00E30812" w:rsidRDefault="00000000">
      <w:pPr>
        <w:pStyle w:val="Heading2"/>
      </w:pPr>
      <w:r>
        <w:t>Arithmetic Operators</w:t>
      </w:r>
    </w:p>
    <w:p w14:paraId="788FC212" w14:textId="77777777" w:rsidR="00E30812" w:rsidRDefault="00000000">
      <w:r>
        <w:t>Used to perform mathematical operations like addition, subtraction, etc.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F175B8" w14:paraId="4AA73951" w14:textId="77777777" w:rsidTr="00F175B8">
        <w:tc>
          <w:tcPr>
            <w:tcW w:w="9606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127"/>
              <w:gridCol w:w="2144"/>
              <w:gridCol w:w="2126"/>
              <w:gridCol w:w="2983"/>
            </w:tblGrid>
            <w:tr w:rsidR="00F175B8" w:rsidRPr="00F175B8" w14:paraId="28EE1F1E" w14:textId="77777777" w:rsidTr="00F175B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6" w:type="dxa"/>
                </w:tcPr>
                <w:p w14:paraId="55AA31BA" w14:textId="77777777" w:rsidR="00F175B8" w:rsidRPr="00F175B8" w:rsidRDefault="00F175B8" w:rsidP="00175E45">
                  <w:r w:rsidRPr="00F175B8">
                    <w:t>Operator</w:t>
                  </w:r>
                </w:p>
              </w:tc>
              <w:tc>
                <w:tcPr>
                  <w:tcW w:w="2159" w:type="dxa"/>
                </w:tcPr>
                <w:p w14:paraId="7D427ED7" w14:textId="77777777" w:rsidR="00F175B8" w:rsidRPr="00F175B8" w:rsidRDefault="00F175B8" w:rsidP="00175E4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Meaning</w:t>
                  </w:r>
                </w:p>
              </w:tc>
              <w:tc>
                <w:tcPr>
                  <w:tcW w:w="2157" w:type="dxa"/>
                </w:tcPr>
                <w:p w14:paraId="7B08E8E0" w14:textId="77777777" w:rsidR="00F175B8" w:rsidRPr="00F175B8" w:rsidRDefault="00F175B8" w:rsidP="00175E4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Example Code</w:t>
                  </w:r>
                </w:p>
              </w:tc>
              <w:tc>
                <w:tcPr>
                  <w:tcW w:w="3032" w:type="dxa"/>
                </w:tcPr>
                <w:p w14:paraId="1FDAD36F" w14:textId="77777777" w:rsidR="00F175B8" w:rsidRPr="00F175B8" w:rsidRDefault="00F175B8" w:rsidP="00175E4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Real-time Use Case</w:t>
                  </w:r>
                </w:p>
              </w:tc>
            </w:tr>
            <w:tr w:rsidR="00F175B8" w:rsidRPr="00F175B8" w14:paraId="6E9F3E03" w14:textId="77777777" w:rsidTr="00F17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6" w:type="dxa"/>
                </w:tcPr>
                <w:p w14:paraId="522C9AEA" w14:textId="77777777" w:rsidR="00F175B8" w:rsidRPr="00F175B8" w:rsidRDefault="00F175B8" w:rsidP="00175E45">
                  <w:r w:rsidRPr="00F175B8">
                    <w:t>+</w:t>
                  </w:r>
                </w:p>
              </w:tc>
              <w:tc>
                <w:tcPr>
                  <w:tcW w:w="2159" w:type="dxa"/>
                </w:tcPr>
                <w:p w14:paraId="143FD4C2" w14:textId="77777777" w:rsidR="00F175B8" w:rsidRPr="00F175B8" w:rsidRDefault="00F175B8" w:rsidP="00175E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Addition</w:t>
                  </w:r>
                </w:p>
              </w:tc>
              <w:tc>
                <w:tcPr>
                  <w:tcW w:w="2157" w:type="dxa"/>
                </w:tcPr>
                <w:p w14:paraId="6FD1D078" w14:textId="77777777" w:rsidR="00F175B8" w:rsidRPr="00F175B8" w:rsidRDefault="00F175B8" w:rsidP="00175E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a + b</w:t>
                  </w:r>
                </w:p>
              </w:tc>
              <w:tc>
                <w:tcPr>
                  <w:tcW w:w="3032" w:type="dxa"/>
                </w:tcPr>
                <w:p w14:paraId="5F377C0F" w14:textId="77777777" w:rsidR="00F175B8" w:rsidRPr="00F175B8" w:rsidRDefault="00F175B8" w:rsidP="00175E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Calculating total price of items in a cart</w:t>
                  </w:r>
                </w:p>
              </w:tc>
            </w:tr>
            <w:tr w:rsidR="00F175B8" w:rsidRPr="00F175B8" w14:paraId="0A787B88" w14:textId="77777777" w:rsidTr="00F175B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6" w:type="dxa"/>
                </w:tcPr>
                <w:p w14:paraId="6E1AEEE0" w14:textId="77777777" w:rsidR="00F175B8" w:rsidRPr="00F175B8" w:rsidRDefault="00F175B8" w:rsidP="00175E45">
                  <w:r w:rsidRPr="00F175B8">
                    <w:t>-</w:t>
                  </w:r>
                </w:p>
              </w:tc>
              <w:tc>
                <w:tcPr>
                  <w:tcW w:w="2159" w:type="dxa"/>
                </w:tcPr>
                <w:p w14:paraId="1A4AF5E6" w14:textId="77777777" w:rsidR="00F175B8" w:rsidRPr="00F175B8" w:rsidRDefault="00F175B8" w:rsidP="00175E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Subtraction</w:t>
                  </w:r>
                </w:p>
              </w:tc>
              <w:tc>
                <w:tcPr>
                  <w:tcW w:w="2157" w:type="dxa"/>
                </w:tcPr>
                <w:p w14:paraId="48C82908" w14:textId="77777777" w:rsidR="00F175B8" w:rsidRPr="00F175B8" w:rsidRDefault="00F175B8" w:rsidP="00175E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a - b</w:t>
                  </w:r>
                </w:p>
              </w:tc>
              <w:tc>
                <w:tcPr>
                  <w:tcW w:w="3032" w:type="dxa"/>
                </w:tcPr>
                <w:p w14:paraId="41DB05C0" w14:textId="77777777" w:rsidR="00F175B8" w:rsidRPr="00F175B8" w:rsidRDefault="00F175B8" w:rsidP="00175E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Finding the remaining balance after withdrawal</w:t>
                  </w:r>
                </w:p>
              </w:tc>
            </w:tr>
            <w:tr w:rsidR="00F175B8" w:rsidRPr="00F175B8" w14:paraId="297F3D24" w14:textId="77777777" w:rsidTr="00F17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6" w:type="dxa"/>
                </w:tcPr>
                <w:p w14:paraId="4B27CFA5" w14:textId="77777777" w:rsidR="00F175B8" w:rsidRPr="00F175B8" w:rsidRDefault="00F175B8" w:rsidP="00175E45">
                  <w:r w:rsidRPr="00F175B8">
                    <w:t>*</w:t>
                  </w:r>
                </w:p>
              </w:tc>
              <w:tc>
                <w:tcPr>
                  <w:tcW w:w="2159" w:type="dxa"/>
                </w:tcPr>
                <w:p w14:paraId="5155D278" w14:textId="77777777" w:rsidR="00F175B8" w:rsidRPr="00F175B8" w:rsidRDefault="00F175B8" w:rsidP="00175E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Multiplication</w:t>
                  </w:r>
                </w:p>
              </w:tc>
              <w:tc>
                <w:tcPr>
                  <w:tcW w:w="2157" w:type="dxa"/>
                </w:tcPr>
                <w:p w14:paraId="64782427" w14:textId="77777777" w:rsidR="00F175B8" w:rsidRPr="00F175B8" w:rsidRDefault="00F175B8" w:rsidP="00175E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a * b</w:t>
                  </w:r>
                </w:p>
              </w:tc>
              <w:tc>
                <w:tcPr>
                  <w:tcW w:w="3032" w:type="dxa"/>
                </w:tcPr>
                <w:p w14:paraId="700FCED9" w14:textId="77777777" w:rsidR="00F175B8" w:rsidRPr="00F175B8" w:rsidRDefault="00F175B8" w:rsidP="00175E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Calculating area of a rectangle</w:t>
                  </w:r>
                </w:p>
              </w:tc>
            </w:tr>
            <w:tr w:rsidR="00F175B8" w:rsidRPr="00F175B8" w14:paraId="20D990AB" w14:textId="77777777" w:rsidTr="00F175B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6" w:type="dxa"/>
                </w:tcPr>
                <w:p w14:paraId="11594D8C" w14:textId="77777777" w:rsidR="00F175B8" w:rsidRPr="00F175B8" w:rsidRDefault="00F175B8" w:rsidP="00175E45">
                  <w:r w:rsidRPr="00F175B8">
                    <w:t>/</w:t>
                  </w:r>
                </w:p>
              </w:tc>
              <w:tc>
                <w:tcPr>
                  <w:tcW w:w="2159" w:type="dxa"/>
                </w:tcPr>
                <w:p w14:paraId="2A00A191" w14:textId="77777777" w:rsidR="00F175B8" w:rsidRPr="00F175B8" w:rsidRDefault="00F175B8" w:rsidP="00175E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Division</w:t>
                  </w:r>
                </w:p>
              </w:tc>
              <w:tc>
                <w:tcPr>
                  <w:tcW w:w="2157" w:type="dxa"/>
                </w:tcPr>
                <w:p w14:paraId="754309DF" w14:textId="77777777" w:rsidR="00F175B8" w:rsidRPr="00F175B8" w:rsidRDefault="00F175B8" w:rsidP="00175E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a / b</w:t>
                  </w:r>
                </w:p>
              </w:tc>
              <w:tc>
                <w:tcPr>
                  <w:tcW w:w="3032" w:type="dxa"/>
                </w:tcPr>
                <w:p w14:paraId="27DE93D1" w14:textId="77777777" w:rsidR="00F175B8" w:rsidRPr="00F175B8" w:rsidRDefault="00F175B8" w:rsidP="00175E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Computing average marks</w:t>
                  </w:r>
                </w:p>
              </w:tc>
            </w:tr>
            <w:tr w:rsidR="00F175B8" w:rsidRPr="00F175B8" w14:paraId="28997314" w14:textId="77777777" w:rsidTr="00F17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6" w:type="dxa"/>
                </w:tcPr>
                <w:p w14:paraId="558FBE7F" w14:textId="77777777" w:rsidR="00F175B8" w:rsidRPr="00F175B8" w:rsidRDefault="00F175B8" w:rsidP="00175E45">
                  <w:r w:rsidRPr="00F175B8">
                    <w:t>%</w:t>
                  </w:r>
                </w:p>
              </w:tc>
              <w:tc>
                <w:tcPr>
                  <w:tcW w:w="2159" w:type="dxa"/>
                </w:tcPr>
                <w:p w14:paraId="068BE7D4" w14:textId="77777777" w:rsidR="00F175B8" w:rsidRPr="00F175B8" w:rsidRDefault="00F175B8" w:rsidP="00175E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Modulus</w:t>
                  </w:r>
                </w:p>
              </w:tc>
              <w:tc>
                <w:tcPr>
                  <w:tcW w:w="2157" w:type="dxa"/>
                </w:tcPr>
                <w:p w14:paraId="404973C0" w14:textId="77777777" w:rsidR="00F175B8" w:rsidRPr="00F175B8" w:rsidRDefault="00F175B8" w:rsidP="00175E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a % b</w:t>
                  </w:r>
                </w:p>
              </w:tc>
              <w:tc>
                <w:tcPr>
                  <w:tcW w:w="3032" w:type="dxa"/>
                </w:tcPr>
                <w:p w14:paraId="5CEA6E61" w14:textId="77777777" w:rsidR="00F175B8" w:rsidRPr="00F175B8" w:rsidRDefault="00F175B8" w:rsidP="00175E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Finding if a number is even or odd</w:t>
                  </w:r>
                </w:p>
              </w:tc>
            </w:tr>
            <w:tr w:rsidR="00F175B8" w:rsidRPr="00F175B8" w14:paraId="52F2CD0E" w14:textId="77777777" w:rsidTr="00F175B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6" w:type="dxa"/>
                </w:tcPr>
                <w:p w14:paraId="21E09910" w14:textId="77777777" w:rsidR="00F175B8" w:rsidRPr="00F175B8" w:rsidRDefault="00F175B8" w:rsidP="00175E45">
                  <w:r w:rsidRPr="00F175B8">
                    <w:t>**</w:t>
                  </w:r>
                </w:p>
              </w:tc>
              <w:tc>
                <w:tcPr>
                  <w:tcW w:w="2159" w:type="dxa"/>
                </w:tcPr>
                <w:p w14:paraId="405CC9A3" w14:textId="77777777" w:rsidR="00F175B8" w:rsidRPr="00F175B8" w:rsidRDefault="00F175B8" w:rsidP="00175E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Exponentiation</w:t>
                  </w:r>
                </w:p>
              </w:tc>
              <w:tc>
                <w:tcPr>
                  <w:tcW w:w="2157" w:type="dxa"/>
                </w:tcPr>
                <w:p w14:paraId="42B04F5A" w14:textId="77777777" w:rsidR="00F175B8" w:rsidRPr="00F175B8" w:rsidRDefault="00F175B8" w:rsidP="00175E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a ** b</w:t>
                  </w:r>
                </w:p>
              </w:tc>
              <w:tc>
                <w:tcPr>
                  <w:tcW w:w="3032" w:type="dxa"/>
                </w:tcPr>
                <w:p w14:paraId="00E10112" w14:textId="77777777" w:rsidR="00F175B8" w:rsidRPr="00F175B8" w:rsidRDefault="00F175B8" w:rsidP="00175E4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Calculating power values like 2^3</w:t>
                  </w:r>
                </w:p>
              </w:tc>
            </w:tr>
            <w:tr w:rsidR="00F175B8" w:rsidRPr="00F175B8" w14:paraId="5E2F4410" w14:textId="77777777" w:rsidTr="00F17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56" w:type="dxa"/>
                </w:tcPr>
                <w:p w14:paraId="47B170CC" w14:textId="77777777" w:rsidR="00F175B8" w:rsidRPr="00F175B8" w:rsidRDefault="00F175B8" w:rsidP="00175E45">
                  <w:r w:rsidRPr="00F175B8">
                    <w:t>//</w:t>
                  </w:r>
                </w:p>
              </w:tc>
              <w:tc>
                <w:tcPr>
                  <w:tcW w:w="2159" w:type="dxa"/>
                </w:tcPr>
                <w:p w14:paraId="7D4117D3" w14:textId="77777777" w:rsidR="00F175B8" w:rsidRPr="00F175B8" w:rsidRDefault="00F175B8" w:rsidP="00175E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Floor Division</w:t>
                  </w:r>
                </w:p>
              </w:tc>
              <w:tc>
                <w:tcPr>
                  <w:tcW w:w="2157" w:type="dxa"/>
                </w:tcPr>
                <w:p w14:paraId="453BF210" w14:textId="77777777" w:rsidR="00F175B8" w:rsidRPr="00F175B8" w:rsidRDefault="00F175B8" w:rsidP="00175E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a // b</w:t>
                  </w:r>
                </w:p>
              </w:tc>
              <w:tc>
                <w:tcPr>
                  <w:tcW w:w="3032" w:type="dxa"/>
                </w:tcPr>
                <w:p w14:paraId="27C225C2" w14:textId="77777777" w:rsidR="00F175B8" w:rsidRPr="00F175B8" w:rsidRDefault="00F175B8" w:rsidP="00175E4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Distributing items evenly among people</w:t>
                  </w:r>
                </w:p>
              </w:tc>
            </w:tr>
          </w:tbl>
          <w:p w14:paraId="565309AE" w14:textId="77777777" w:rsidR="00F175B8" w:rsidRDefault="00F175B8"/>
        </w:tc>
      </w:tr>
    </w:tbl>
    <w:p w14:paraId="408BE132" w14:textId="77777777" w:rsidR="00E30812" w:rsidRDefault="00000000">
      <w:pPr>
        <w:pStyle w:val="Heading2"/>
      </w:pPr>
      <w:r>
        <w:t>Comparison Operators</w:t>
      </w:r>
    </w:p>
    <w:p w14:paraId="514B154D" w14:textId="77777777" w:rsidR="00E30812" w:rsidRDefault="00000000">
      <w:r>
        <w:t>Used to compare values. The result is either True or False.</w:t>
      </w:r>
    </w:p>
    <w:tbl>
      <w:tblPr>
        <w:tblStyle w:val="PlainTable1"/>
        <w:tblW w:w="9747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267"/>
      </w:tblGrid>
      <w:tr w:rsidR="00E30812" w14:paraId="6C92458F" w14:textId="77777777" w:rsidTr="00F17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87D1885" w14:textId="77777777" w:rsidR="00E30812" w:rsidRDefault="00000000">
            <w:r>
              <w:t>Operator</w:t>
            </w:r>
          </w:p>
        </w:tc>
        <w:tc>
          <w:tcPr>
            <w:tcW w:w="2160" w:type="dxa"/>
          </w:tcPr>
          <w:p w14:paraId="02226F3A" w14:textId="77777777" w:rsidR="00E3081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  <w:tc>
          <w:tcPr>
            <w:tcW w:w="2160" w:type="dxa"/>
          </w:tcPr>
          <w:p w14:paraId="7E11AD6D" w14:textId="77777777" w:rsidR="00E3081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Code</w:t>
            </w:r>
          </w:p>
        </w:tc>
        <w:tc>
          <w:tcPr>
            <w:tcW w:w="3267" w:type="dxa"/>
          </w:tcPr>
          <w:p w14:paraId="073738FF" w14:textId="77777777" w:rsidR="00E3081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Real-time Use Case</w:t>
            </w:r>
          </w:p>
        </w:tc>
      </w:tr>
      <w:tr w:rsidR="00E30812" w14:paraId="18667B8D" w14:textId="77777777" w:rsidTr="00F1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835E42" w14:textId="77777777" w:rsidR="00E30812" w:rsidRDefault="00000000">
            <w:r>
              <w:t>==</w:t>
            </w:r>
          </w:p>
        </w:tc>
        <w:tc>
          <w:tcPr>
            <w:tcW w:w="2160" w:type="dxa"/>
          </w:tcPr>
          <w:p w14:paraId="44C3E59D" w14:textId="77777777" w:rsidR="00E308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Equal to</w:t>
            </w:r>
          </w:p>
        </w:tc>
        <w:tc>
          <w:tcPr>
            <w:tcW w:w="2160" w:type="dxa"/>
          </w:tcPr>
          <w:p w14:paraId="2A4C977F" w14:textId="77777777" w:rsidR="00E308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== b</w:t>
            </w:r>
          </w:p>
        </w:tc>
        <w:tc>
          <w:tcPr>
            <w:tcW w:w="3267" w:type="dxa"/>
          </w:tcPr>
          <w:p w14:paraId="575CA659" w14:textId="77777777" w:rsidR="00E308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Checking if user input matches stored password</w:t>
            </w:r>
          </w:p>
        </w:tc>
      </w:tr>
      <w:tr w:rsidR="00E30812" w14:paraId="40D3EE04" w14:textId="77777777" w:rsidTr="00F175B8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E9E942F" w14:textId="77777777" w:rsidR="00E30812" w:rsidRDefault="00000000">
            <w:r>
              <w:t>!=</w:t>
            </w:r>
          </w:p>
        </w:tc>
        <w:tc>
          <w:tcPr>
            <w:tcW w:w="2160" w:type="dxa"/>
          </w:tcPr>
          <w:p w14:paraId="14A79F40" w14:textId="77777777" w:rsidR="00E308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equal to</w:t>
            </w:r>
          </w:p>
        </w:tc>
        <w:tc>
          <w:tcPr>
            <w:tcW w:w="2160" w:type="dxa"/>
          </w:tcPr>
          <w:p w14:paraId="7D951B5C" w14:textId="77777777" w:rsidR="00E308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!= b</w:t>
            </w:r>
          </w:p>
        </w:tc>
        <w:tc>
          <w:tcPr>
            <w:tcW w:w="3267" w:type="dxa"/>
          </w:tcPr>
          <w:p w14:paraId="5C4792B4" w14:textId="77777777" w:rsidR="00E308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if two items in cart are different</w:t>
            </w:r>
          </w:p>
        </w:tc>
      </w:tr>
      <w:tr w:rsidR="00E30812" w14:paraId="2A8BA3AC" w14:textId="77777777" w:rsidTr="00F1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D5ED524" w14:textId="77777777" w:rsidR="00E30812" w:rsidRDefault="00000000">
            <w:r>
              <w:t>&gt;</w:t>
            </w:r>
          </w:p>
        </w:tc>
        <w:tc>
          <w:tcPr>
            <w:tcW w:w="2160" w:type="dxa"/>
          </w:tcPr>
          <w:p w14:paraId="5A2376B5" w14:textId="77777777" w:rsidR="00E308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Greater than</w:t>
            </w:r>
          </w:p>
        </w:tc>
        <w:tc>
          <w:tcPr>
            <w:tcW w:w="2160" w:type="dxa"/>
          </w:tcPr>
          <w:p w14:paraId="1D8DD32D" w14:textId="77777777" w:rsidR="00E308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&gt; b</w:t>
            </w:r>
          </w:p>
        </w:tc>
        <w:tc>
          <w:tcPr>
            <w:tcW w:w="3267" w:type="dxa"/>
          </w:tcPr>
          <w:p w14:paraId="64EB1B85" w14:textId="77777777" w:rsidR="00E308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Checking if marks are above pass threshold</w:t>
            </w:r>
          </w:p>
        </w:tc>
      </w:tr>
      <w:tr w:rsidR="00E30812" w14:paraId="637DEA69" w14:textId="77777777" w:rsidTr="00F17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12B59B" w14:textId="77777777" w:rsidR="00E30812" w:rsidRDefault="00000000">
            <w:r>
              <w:t>&lt;</w:t>
            </w:r>
          </w:p>
        </w:tc>
        <w:tc>
          <w:tcPr>
            <w:tcW w:w="2160" w:type="dxa"/>
          </w:tcPr>
          <w:p w14:paraId="4ACDD705" w14:textId="77777777" w:rsidR="00E308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</w:t>
            </w:r>
          </w:p>
        </w:tc>
        <w:tc>
          <w:tcPr>
            <w:tcW w:w="2160" w:type="dxa"/>
          </w:tcPr>
          <w:p w14:paraId="55BEC13E" w14:textId="77777777" w:rsidR="00E308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&lt; b</w:t>
            </w:r>
          </w:p>
        </w:tc>
        <w:tc>
          <w:tcPr>
            <w:tcW w:w="3267" w:type="dxa"/>
          </w:tcPr>
          <w:p w14:paraId="12084CFB" w14:textId="77777777" w:rsidR="00E308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if age is under voting limit</w:t>
            </w:r>
          </w:p>
        </w:tc>
      </w:tr>
      <w:tr w:rsidR="00E30812" w14:paraId="28E4BC29" w14:textId="77777777" w:rsidTr="00F1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096A4F2" w14:textId="77777777" w:rsidR="00E30812" w:rsidRDefault="00000000">
            <w:r>
              <w:t>&gt;=</w:t>
            </w:r>
          </w:p>
        </w:tc>
        <w:tc>
          <w:tcPr>
            <w:tcW w:w="2160" w:type="dxa"/>
          </w:tcPr>
          <w:p w14:paraId="5E42B9D8" w14:textId="77777777" w:rsidR="00E308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Greater than or equal to</w:t>
            </w:r>
          </w:p>
        </w:tc>
        <w:tc>
          <w:tcPr>
            <w:tcW w:w="2160" w:type="dxa"/>
          </w:tcPr>
          <w:p w14:paraId="40E07CE5" w14:textId="77777777" w:rsidR="00E308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&gt;= b</w:t>
            </w:r>
          </w:p>
        </w:tc>
        <w:tc>
          <w:tcPr>
            <w:tcW w:w="3267" w:type="dxa"/>
          </w:tcPr>
          <w:p w14:paraId="7F242678" w14:textId="77777777" w:rsidR="00E308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Eligibility for senior citizen benefits</w:t>
            </w:r>
          </w:p>
        </w:tc>
      </w:tr>
      <w:tr w:rsidR="00E30812" w14:paraId="3FF4BD22" w14:textId="77777777" w:rsidTr="00F17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A134064" w14:textId="77777777" w:rsidR="00E30812" w:rsidRDefault="00000000">
            <w:r>
              <w:t>&lt;=</w:t>
            </w:r>
          </w:p>
        </w:tc>
        <w:tc>
          <w:tcPr>
            <w:tcW w:w="2160" w:type="dxa"/>
          </w:tcPr>
          <w:p w14:paraId="7F9A31D0" w14:textId="77777777" w:rsidR="00E308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Less than or equal to</w:t>
            </w:r>
          </w:p>
        </w:tc>
        <w:tc>
          <w:tcPr>
            <w:tcW w:w="2160" w:type="dxa"/>
          </w:tcPr>
          <w:p w14:paraId="5975F192" w14:textId="77777777" w:rsidR="00E308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&lt;= b</w:t>
            </w:r>
          </w:p>
        </w:tc>
        <w:tc>
          <w:tcPr>
            <w:tcW w:w="3267" w:type="dxa"/>
          </w:tcPr>
          <w:p w14:paraId="1CC1555E" w14:textId="77777777" w:rsidR="00E308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Child ticket eligibility in transport</w:t>
            </w:r>
          </w:p>
        </w:tc>
      </w:tr>
    </w:tbl>
    <w:p w14:paraId="6E67ACFB" w14:textId="77777777" w:rsidR="00F175B8" w:rsidRPr="00F175B8" w:rsidRDefault="00F175B8" w:rsidP="00F175B8"/>
    <w:p w14:paraId="2B088DDB" w14:textId="0A75CA3D" w:rsidR="00E30812" w:rsidRDefault="00000000">
      <w:pPr>
        <w:pStyle w:val="Heading2"/>
      </w:pPr>
      <w:r>
        <w:t>Logical Operators</w:t>
      </w:r>
    </w:p>
    <w:p w14:paraId="0236CF7F" w14:textId="77777777" w:rsidR="00E30812" w:rsidRDefault="00000000">
      <w:r>
        <w:t>Used to combine conditional statements.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E30812" w14:paraId="26707FC9" w14:textId="77777777" w:rsidTr="00F17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BC2F2D0" w14:textId="77777777" w:rsidR="00E30812" w:rsidRDefault="00000000">
            <w:r>
              <w:t>Operator</w:t>
            </w:r>
          </w:p>
        </w:tc>
        <w:tc>
          <w:tcPr>
            <w:tcW w:w="2160" w:type="dxa"/>
          </w:tcPr>
          <w:p w14:paraId="50E9C777" w14:textId="77777777" w:rsidR="00E3081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  <w:tc>
          <w:tcPr>
            <w:tcW w:w="2160" w:type="dxa"/>
          </w:tcPr>
          <w:p w14:paraId="33961004" w14:textId="77777777" w:rsidR="00E3081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Code</w:t>
            </w:r>
          </w:p>
        </w:tc>
        <w:tc>
          <w:tcPr>
            <w:tcW w:w="2160" w:type="dxa"/>
          </w:tcPr>
          <w:p w14:paraId="1EF1344F" w14:textId="77777777" w:rsidR="00E3081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Real-time Use Case</w:t>
            </w:r>
          </w:p>
        </w:tc>
      </w:tr>
      <w:tr w:rsidR="00E30812" w14:paraId="49D06BAE" w14:textId="77777777" w:rsidTr="00F1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E307A1" w14:textId="77777777" w:rsidR="00E30812" w:rsidRDefault="00000000">
            <w:r>
              <w:t>and</w:t>
            </w:r>
          </w:p>
        </w:tc>
        <w:tc>
          <w:tcPr>
            <w:tcW w:w="2160" w:type="dxa"/>
          </w:tcPr>
          <w:p w14:paraId="54A87B83" w14:textId="77777777" w:rsidR="00E308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Logical AND</w:t>
            </w:r>
          </w:p>
        </w:tc>
        <w:tc>
          <w:tcPr>
            <w:tcW w:w="2160" w:type="dxa"/>
          </w:tcPr>
          <w:p w14:paraId="5E972A21" w14:textId="77777777" w:rsidR="00E308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&gt; 10 and b &lt; 20</w:t>
            </w:r>
          </w:p>
        </w:tc>
        <w:tc>
          <w:tcPr>
            <w:tcW w:w="2160" w:type="dxa"/>
          </w:tcPr>
          <w:p w14:paraId="68381026" w14:textId="77777777" w:rsidR="00E308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Validating multiple form fields</w:t>
            </w:r>
          </w:p>
        </w:tc>
      </w:tr>
      <w:tr w:rsidR="00E30812" w14:paraId="6B2FE6BC" w14:textId="77777777" w:rsidTr="00F17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BBFBEF0" w14:textId="77777777" w:rsidR="00E30812" w:rsidRDefault="00000000">
            <w:r>
              <w:t>or</w:t>
            </w:r>
          </w:p>
        </w:tc>
        <w:tc>
          <w:tcPr>
            <w:tcW w:w="2160" w:type="dxa"/>
          </w:tcPr>
          <w:p w14:paraId="660CD706" w14:textId="77777777" w:rsidR="00E308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Logical OR</w:t>
            </w:r>
          </w:p>
        </w:tc>
        <w:tc>
          <w:tcPr>
            <w:tcW w:w="2160" w:type="dxa"/>
          </w:tcPr>
          <w:p w14:paraId="15A1F938" w14:textId="77777777" w:rsidR="00E308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&gt; 10 or b &lt; 20</w:t>
            </w:r>
          </w:p>
        </w:tc>
        <w:tc>
          <w:tcPr>
            <w:tcW w:w="2160" w:type="dxa"/>
          </w:tcPr>
          <w:p w14:paraId="01E28C60" w14:textId="77777777" w:rsidR="00E308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if at least one field is filled</w:t>
            </w:r>
          </w:p>
        </w:tc>
      </w:tr>
      <w:tr w:rsidR="00E30812" w14:paraId="007F1615" w14:textId="77777777" w:rsidTr="00F1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7B3AC6B" w14:textId="77777777" w:rsidR="00E30812" w:rsidRDefault="00000000">
            <w:r>
              <w:t>not</w:t>
            </w:r>
          </w:p>
        </w:tc>
        <w:tc>
          <w:tcPr>
            <w:tcW w:w="2160" w:type="dxa"/>
          </w:tcPr>
          <w:p w14:paraId="32EA417D" w14:textId="77777777" w:rsidR="00E308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Logical NOT</w:t>
            </w:r>
          </w:p>
        </w:tc>
        <w:tc>
          <w:tcPr>
            <w:tcW w:w="2160" w:type="dxa"/>
          </w:tcPr>
          <w:p w14:paraId="5FDF3039" w14:textId="77777777" w:rsidR="00E308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not(a &gt; 10)</w:t>
            </w:r>
          </w:p>
        </w:tc>
        <w:tc>
          <w:tcPr>
            <w:tcW w:w="2160" w:type="dxa"/>
          </w:tcPr>
          <w:p w14:paraId="1049F66B" w14:textId="77777777" w:rsidR="00E308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Inverting a permission or condition</w:t>
            </w:r>
          </w:p>
        </w:tc>
      </w:tr>
    </w:tbl>
    <w:p w14:paraId="267EC161" w14:textId="77777777" w:rsidR="00E30812" w:rsidRDefault="00000000">
      <w:pPr>
        <w:pStyle w:val="Heading2"/>
      </w:pPr>
      <w:r>
        <w:t>Assignment Operators</w:t>
      </w:r>
    </w:p>
    <w:p w14:paraId="67CD5DFC" w14:textId="77777777" w:rsidR="00E30812" w:rsidRDefault="00000000">
      <w:r>
        <w:t>Used to assign values to variables.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175B8" w14:paraId="58754004" w14:textId="77777777" w:rsidTr="00F17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096"/>
              <w:gridCol w:w="2094"/>
              <w:gridCol w:w="2093"/>
              <w:gridCol w:w="2121"/>
            </w:tblGrid>
            <w:tr w:rsidR="00F175B8" w:rsidRPr="00F175B8" w14:paraId="2E8341EE" w14:textId="77777777" w:rsidTr="00F175B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20AD5A77" w14:textId="77777777" w:rsidR="00F175B8" w:rsidRPr="00F175B8" w:rsidRDefault="00F175B8" w:rsidP="00C8530F">
                  <w:r w:rsidRPr="00F175B8">
                    <w:t>Operator</w:t>
                  </w:r>
                </w:p>
              </w:tc>
              <w:tc>
                <w:tcPr>
                  <w:tcW w:w="2160" w:type="dxa"/>
                </w:tcPr>
                <w:p w14:paraId="3574559B" w14:textId="77777777" w:rsidR="00F175B8" w:rsidRPr="00F175B8" w:rsidRDefault="00F175B8" w:rsidP="00C8530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Meaning</w:t>
                  </w:r>
                </w:p>
              </w:tc>
              <w:tc>
                <w:tcPr>
                  <w:tcW w:w="2160" w:type="dxa"/>
                </w:tcPr>
                <w:p w14:paraId="4B04F4FF" w14:textId="77777777" w:rsidR="00F175B8" w:rsidRPr="00F175B8" w:rsidRDefault="00F175B8" w:rsidP="00C8530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Example Code</w:t>
                  </w:r>
                </w:p>
              </w:tc>
              <w:tc>
                <w:tcPr>
                  <w:tcW w:w="2160" w:type="dxa"/>
                </w:tcPr>
                <w:p w14:paraId="1837C4BD" w14:textId="77777777" w:rsidR="00F175B8" w:rsidRPr="00F175B8" w:rsidRDefault="00F175B8" w:rsidP="00C8530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Real-time Use Case</w:t>
                  </w:r>
                </w:p>
              </w:tc>
            </w:tr>
            <w:tr w:rsidR="00F175B8" w:rsidRPr="00F175B8" w14:paraId="0A261392" w14:textId="77777777" w:rsidTr="00F17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7C8514EF" w14:textId="77777777" w:rsidR="00F175B8" w:rsidRPr="00F175B8" w:rsidRDefault="00F175B8" w:rsidP="00C8530F">
                  <w:r w:rsidRPr="00F175B8">
                    <w:t>=</w:t>
                  </w:r>
                </w:p>
              </w:tc>
              <w:tc>
                <w:tcPr>
                  <w:tcW w:w="2160" w:type="dxa"/>
                </w:tcPr>
                <w:p w14:paraId="18810DFC" w14:textId="77777777" w:rsidR="00F175B8" w:rsidRPr="00F175B8" w:rsidRDefault="00F175B8" w:rsidP="00C85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Assign</w:t>
                  </w:r>
                </w:p>
              </w:tc>
              <w:tc>
                <w:tcPr>
                  <w:tcW w:w="2160" w:type="dxa"/>
                </w:tcPr>
                <w:p w14:paraId="2A024B73" w14:textId="77777777" w:rsidR="00F175B8" w:rsidRPr="00F175B8" w:rsidRDefault="00F175B8" w:rsidP="00C85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a = b</w:t>
                  </w:r>
                </w:p>
              </w:tc>
              <w:tc>
                <w:tcPr>
                  <w:tcW w:w="2160" w:type="dxa"/>
                </w:tcPr>
                <w:p w14:paraId="35153885" w14:textId="77777777" w:rsidR="00F175B8" w:rsidRPr="00F175B8" w:rsidRDefault="00F175B8" w:rsidP="00C85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Storing user input</w:t>
                  </w:r>
                </w:p>
              </w:tc>
            </w:tr>
            <w:tr w:rsidR="00F175B8" w:rsidRPr="00F175B8" w14:paraId="309F9BA5" w14:textId="77777777" w:rsidTr="00F175B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71C985ED" w14:textId="77777777" w:rsidR="00F175B8" w:rsidRPr="00F175B8" w:rsidRDefault="00F175B8" w:rsidP="00C8530F">
                  <w:r w:rsidRPr="00F175B8">
                    <w:t>+=</w:t>
                  </w:r>
                </w:p>
              </w:tc>
              <w:tc>
                <w:tcPr>
                  <w:tcW w:w="2160" w:type="dxa"/>
                </w:tcPr>
                <w:p w14:paraId="5B23D6A6" w14:textId="77777777" w:rsidR="00F175B8" w:rsidRPr="00F175B8" w:rsidRDefault="00F175B8" w:rsidP="00C85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Add and assign</w:t>
                  </w:r>
                </w:p>
              </w:tc>
              <w:tc>
                <w:tcPr>
                  <w:tcW w:w="2160" w:type="dxa"/>
                </w:tcPr>
                <w:p w14:paraId="08EE7A65" w14:textId="77777777" w:rsidR="00F175B8" w:rsidRPr="00F175B8" w:rsidRDefault="00F175B8" w:rsidP="00C85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a += 1</w:t>
                  </w:r>
                </w:p>
              </w:tc>
              <w:tc>
                <w:tcPr>
                  <w:tcW w:w="2160" w:type="dxa"/>
                </w:tcPr>
                <w:p w14:paraId="3FDA313C" w14:textId="77777777" w:rsidR="00F175B8" w:rsidRPr="00F175B8" w:rsidRDefault="00F175B8" w:rsidP="00C85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Incrementing page view count</w:t>
                  </w:r>
                </w:p>
              </w:tc>
            </w:tr>
            <w:tr w:rsidR="00F175B8" w:rsidRPr="00F175B8" w14:paraId="66302106" w14:textId="77777777" w:rsidTr="00F17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7622E267" w14:textId="77777777" w:rsidR="00F175B8" w:rsidRPr="00F175B8" w:rsidRDefault="00F175B8" w:rsidP="00C8530F">
                  <w:r w:rsidRPr="00F175B8">
                    <w:t>-=</w:t>
                  </w:r>
                </w:p>
              </w:tc>
              <w:tc>
                <w:tcPr>
                  <w:tcW w:w="2160" w:type="dxa"/>
                </w:tcPr>
                <w:p w14:paraId="335484FA" w14:textId="77777777" w:rsidR="00F175B8" w:rsidRPr="00F175B8" w:rsidRDefault="00F175B8" w:rsidP="00C85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Subtract and assign</w:t>
                  </w:r>
                </w:p>
              </w:tc>
              <w:tc>
                <w:tcPr>
                  <w:tcW w:w="2160" w:type="dxa"/>
                </w:tcPr>
                <w:p w14:paraId="4C7E3287" w14:textId="77777777" w:rsidR="00F175B8" w:rsidRPr="00F175B8" w:rsidRDefault="00F175B8" w:rsidP="00C85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a -= 1</w:t>
                  </w:r>
                </w:p>
              </w:tc>
              <w:tc>
                <w:tcPr>
                  <w:tcW w:w="2160" w:type="dxa"/>
                </w:tcPr>
                <w:p w14:paraId="2065385E" w14:textId="77777777" w:rsidR="00F175B8" w:rsidRPr="00F175B8" w:rsidRDefault="00F175B8" w:rsidP="00C85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Decrementing item stock</w:t>
                  </w:r>
                </w:p>
              </w:tc>
            </w:tr>
            <w:tr w:rsidR="00F175B8" w:rsidRPr="00F175B8" w14:paraId="082A7EE2" w14:textId="77777777" w:rsidTr="00F175B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5F6FC9D4" w14:textId="77777777" w:rsidR="00F175B8" w:rsidRPr="00F175B8" w:rsidRDefault="00F175B8" w:rsidP="00C8530F">
                  <w:r w:rsidRPr="00F175B8">
                    <w:t>*=</w:t>
                  </w:r>
                </w:p>
              </w:tc>
              <w:tc>
                <w:tcPr>
                  <w:tcW w:w="2160" w:type="dxa"/>
                </w:tcPr>
                <w:p w14:paraId="5E9EC45F" w14:textId="77777777" w:rsidR="00F175B8" w:rsidRPr="00F175B8" w:rsidRDefault="00F175B8" w:rsidP="00C85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Multiply and assign</w:t>
                  </w:r>
                </w:p>
              </w:tc>
              <w:tc>
                <w:tcPr>
                  <w:tcW w:w="2160" w:type="dxa"/>
                </w:tcPr>
                <w:p w14:paraId="0BE0621B" w14:textId="77777777" w:rsidR="00F175B8" w:rsidRPr="00F175B8" w:rsidRDefault="00F175B8" w:rsidP="00C85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a *= 2</w:t>
                  </w:r>
                </w:p>
              </w:tc>
              <w:tc>
                <w:tcPr>
                  <w:tcW w:w="2160" w:type="dxa"/>
                </w:tcPr>
                <w:p w14:paraId="3A20675F" w14:textId="77777777" w:rsidR="00F175B8" w:rsidRPr="00F175B8" w:rsidRDefault="00F175B8" w:rsidP="00C85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Doubling investment</w:t>
                  </w:r>
                </w:p>
              </w:tc>
            </w:tr>
            <w:tr w:rsidR="00F175B8" w:rsidRPr="00F175B8" w14:paraId="13B12D6A" w14:textId="77777777" w:rsidTr="00F17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61524FA2" w14:textId="77777777" w:rsidR="00F175B8" w:rsidRPr="00F175B8" w:rsidRDefault="00F175B8" w:rsidP="00C8530F">
                  <w:r w:rsidRPr="00F175B8">
                    <w:t>/=</w:t>
                  </w:r>
                </w:p>
              </w:tc>
              <w:tc>
                <w:tcPr>
                  <w:tcW w:w="2160" w:type="dxa"/>
                </w:tcPr>
                <w:p w14:paraId="2DC5E826" w14:textId="77777777" w:rsidR="00F175B8" w:rsidRPr="00F175B8" w:rsidRDefault="00F175B8" w:rsidP="00C85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Divide and assign</w:t>
                  </w:r>
                </w:p>
              </w:tc>
              <w:tc>
                <w:tcPr>
                  <w:tcW w:w="2160" w:type="dxa"/>
                </w:tcPr>
                <w:p w14:paraId="1C67BBAB" w14:textId="77777777" w:rsidR="00F175B8" w:rsidRPr="00F175B8" w:rsidRDefault="00F175B8" w:rsidP="00C85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a /= 2</w:t>
                  </w:r>
                </w:p>
              </w:tc>
              <w:tc>
                <w:tcPr>
                  <w:tcW w:w="2160" w:type="dxa"/>
                </w:tcPr>
                <w:p w14:paraId="52975BFF" w14:textId="77777777" w:rsidR="00F175B8" w:rsidRPr="00F175B8" w:rsidRDefault="00F175B8" w:rsidP="00C85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Splitting bill amount</w:t>
                  </w:r>
                </w:p>
              </w:tc>
            </w:tr>
            <w:tr w:rsidR="00F175B8" w:rsidRPr="00F175B8" w14:paraId="24AC4D8D" w14:textId="77777777" w:rsidTr="00F175B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0F2804F1" w14:textId="77777777" w:rsidR="00F175B8" w:rsidRPr="00F175B8" w:rsidRDefault="00F175B8" w:rsidP="00C8530F">
                  <w:r w:rsidRPr="00F175B8">
                    <w:t>%=</w:t>
                  </w:r>
                </w:p>
              </w:tc>
              <w:tc>
                <w:tcPr>
                  <w:tcW w:w="2160" w:type="dxa"/>
                </w:tcPr>
                <w:p w14:paraId="0D524554" w14:textId="77777777" w:rsidR="00F175B8" w:rsidRPr="00F175B8" w:rsidRDefault="00F175B8" w:rsidP="00C85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Modulus and assign</w:t>
                  </w:r>
                </w:p>
              </w:tc>
              <w:tc>
                <w:tcPr>
                  <w:tcW w:w="2160" w:type="dxa"/>
                </w:tcPr>
                <w:p w14:paraId="283A6EB3" w14:textId="77777777" w:rsidR="00F175B8" w:rsidRPr="00F175B8" w:rsidRDefault="00F175B8" w:rsidP="00C85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a %= 2</w:t>
                  </w:r>
                </w:p>
              </w:tc>
              <w:tc>
                <w:tcPr>
                  <w:tcW w:w="2160" w:type="dxa"/>
                </w:tcPr>
                <w:p w14:paraId="64B591EE" w14:textId="77777777" w:rsidR="00F175B8" w:rsidRPr="00F175B8" w:rsidRDefault="00F175B8" w:rsidP="00C85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Toggling between two states</w:t>
                  </w:r>
                </w:p>
              </w:tc>
            </w:tr>
            <w:tr w:rsidR="00F175B8" w:rsidRPr="00F175B8" w14:paraId="74A638F8" w14:textId="77777777" w:rsidTr="00F17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0127D7E5" w14:textId="77777777" w:rsidR="00F175B8" w:rsidRPr="00F175B8" w:rsidRDefault="00F175B8" w:rsidP="00C8530F">
                  <w:r w:rsidRPr="00F175B8">
                    <w:t>**=</w:t>
                  </w:r>
                </w:p>
              </w:tc>
              <w:tc>
                <w:tcPr>
                  <w:tcW w:w="2160" w:type="dxa"/>
                </w:tcPr>
                <w:p w14:paraId="70920C1C" w14:textId="77777777" w:rsidR="00F175B8" w:rsidRPr="00F175B8" w:rsidRDefault="00F175B8" w:rsidP="00C85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Exponent and assign</w:t>
                  </w:r>
                </w:p>
              </w:tc>
              <w:tc>
                <w:tcPr>
                  <w:tcW w:w="2160" w:type="dxa"/>
                </w:tcPr>
                <w:p w14:paraId="2DE7768D" w14:textId="77777777" w:rsidR="00F175B8" w:rsidRPr="00F175B8" w:rsidRDefault="00F175B8" w:rsidP="00C85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a **= 2</w:t>
                  </w:r>
                </w:p>
              </w:tc>
              <w:tc>
                <w:tcPr>
                  <w:tcW w:w="2160" w:type="dxa"/>
                </w:tcPr>
                <w:p w14:paraId="23BBBF4A" w14:textId="77777777" w:rsidR="00F175B8" w:rsidRPr="00F175B8" w:rsidRDefault="00F175B8" w:rsidP="00C8530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Squaring a number in-place</w:t>
                  </w:r>
                </w:p>
              </w:tc>
            </w:tr>
            <w:tr w:rsidR="00F175B8" w:rsidRPr="00F175B8" w14:paraId="6E4255E0" w14:textId="77777777" w:rsidTr="00F175B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27E4800D" w14:textId="77777777" w:rsidR="00F175B8" w:rsidRPr="00F175B8" w:rsidRDefault="00F175B8" w:rsidP="00C8530F">
                  <w:r w:rsidRPr="00F175B8">
                    <w:t>//=</w:t>
                  </w:r>
                </w:p>
              </w:tc>
              <w:tc>
                <w:tcPr>
                  <w:tcW w:w="2160" w:type="dxa"/>
                </w:tcPr>
                <w:p w14:paraId="0411333D" w14:textId="77777777" w:rsidR="00F175B8" w:rsidRPr="00F175B8" w:rsidRDefault="00F175B8" w:rsidP="00C85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Floor divide and assign</w:t>
                  </w:r>
                </w:p>
              </w:tc>
              <w:tc>
                <w:tcPr>
                  <w:tcW w:w="2160" w:type="dxa"/>
                </w:tcPr>
                <w:p w14:paraId="22E76DB3" w14:textId="77777777" w:rsidR="00F175B8" w:rsidRPr="00F175B8" w:rsidRDefault="00F175B8" w:rsidP="00C85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a //= 2</w:t>
                  </w:r>
                </w:p>
              </w:tc>
              <w:tc>
                <w:tcPr>
                  <w:tcW w:w="2160" w:type="dxa"/>
                </w:tcPr>
                <w:p w14:paraId="23682AE5" w14:textId="77777777" w:rsidR="00F175B8" w:rsidRPr="00F175B8" w:rsidRDefault="00F175B8" w:rsidP="00C8530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Updating item count per box</w:t>
                  </w:r>
                </w:p>
              </w:tc>
            </w:tr>
          </w:tbl>
          <w:p w14:paraId="01E5658B" w14:textId="77777777" w:rsidR="00F175B8" w:rsidRDefault="00F175B8"/>
        </w:tc>
      </w:tr>
    </w:tbl>
    <w:p w14:paraId="7BC36713" w14:textId="77777777" w:rsidR="00E30812" w:rsidRDefault="00000000">
      <w:pPr>
        <w:pStyle w:val="Heading2"/>
      </w:pPr>
      <w:r>
        <w:t>Bitwise Operators</w:t>
      </w:r>
    </w:p>
    <w:p w14:paraId="12563C64" w14:textId="77777777" w:rsidR="00E30812" w:rsidRDefault="00000000">
      <w:r>
        <w:t>Used to perform bit-level operations.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175B8" w14:paraId="159EADBD" w14:textId="77777777" w:rsidTr="00F17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101"/>
              <w:gridCol w:w="2097"/>
              <w:gridCol w:w="2097"/>
              <w:gridCol w:w="2109"/>
            </w:tblGrid>
            <w:tr w:rsidR="00F175B8" w:rsidRPr="00F175B8" w14:paraId="116125BC" w14:textId="77777777" w:rsidTr="00F175B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4C447F14" w14:textId="77777777" w:rsidR="00F175B8" w:rsidRPr="00F175B8" w:rsidRDefault="00F175B8" w:rsidP="00CD04C9">
                  <w:r w:rsidRPr="00F175B8">
                    <w:t>Operator</w:t>
                  </w:r>
                </w:p>
              </w:tc>
              <w:tc>
                <w:tcPr>
                  <w:tcW w:w="2160" w:type="dxa"/>
                </w:tcPr>
                <w:p w14:paraId="7ACC0FF5" w14:textId="77777777" w:rsidR="00F175B8" w:rsidRPr="00F175B8" w:rsidRDefault="00F175B8" w:rsidP="00CD04C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Meaning</w:t>
                  </w:r>
                </w:p>
              </w:tc>
              <w:tc>
                <w:tcPr>
                  <w:tcW w:w="2160" w:type="dxa"/>
                </w:tcPr>
                <w:p w14:paraId="018D2737" w14:textId="77777777" w:rsidR="00F175B8" w:rsidRPr="00F175B8" w:rsidRDefault="00F175B8" w:rsidP="00CD04C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Example Code</w:t>
                  </w:r>
                </w:p>
              </w:tc>
              <w:tc>
                <w:tcPr>
                  <w:tcW w:w="2160" w:type="dxa"/>
                </w:tcPr>
                <w:p w14:paraId="1F260A2D" w14:textId="77777777" w:rsidR="00F175B8" w:rsidRPr="00F175B8" w:rsidRDefault="00F175B8" w:rsidP="00CD04C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Real-time Use Case</w:t>
                  </w:r>
                </w:p>
              </w:tc>
            </w:tr>
            <w:tr w:rsidR="00F175B8" w:rsidRPr="00F175B8" w14:paraId="24FAA842" w14:textId="77777777" w:rsidTr="00F17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56F163EA" w14:textId="77777777" w:rsidR="00F175B8" w:rsidRPr="00F175B8" w:rsidRDefault="00F175B8" w:rsidP="00CD04C9">
                  <w:r w:rsidRPr="00F175B8">
                    <w:t>&amp;</w:t>
                  </w:r>
                </w:p>
              </w:tc>
              <w:tc>
                <w:tcPr>
                  <w:tcW w:w="2160" w:type="dxa"/>
                </w:tcPr>
                <w:p w14:paraId="0592FC90" w14:textId="77777777" w:rsidR="00F175B8" w:rsidRPr="00F175B8" w:rsidRDefault="00F175B8" w:rsidP="00CD04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Bitwise AND</w:t>
                  </w:r>
                </w:p>
              </w:tc>
              <w:tc>
                <w:tcPr>
                  <w:tcW w:w="2160" w:type="dxa"/>
                </w:tcPr>
                <w:p w14:paraId="72EFD55C" w14:textId="77777777" w:rsidR="00F175B8" w:rsidRPr="00F175B8" w:rsidRDefault="00F175B8" w:rsidP="00CD04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a &amp; b</w:t>
                  </w:r>
                </w:p>
              </w:tc>
              <w:tc>
                <w:tcPr>
                  <w:tcW w:w="2160" w:type="dxa"/>
                </w:tcPr>
                <w:p w14:paraId="75D91B56" w14:textId="77777777" w:rsidR="00F175B8" w:rsidRPr="00F175B8" w:rsidRDefault="00F175B8" w:rsidP="00CD04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Setting specific permission bits</w:t>
                  </w:r>
                </w:p>
              </w:tc>
            </w:tr>
            <w:tr w:rsidR="00F175B8" w:rsidRPr="00F175B8" w14:paraId="00482CA4" w14:textId="77777777" w:rsidTr="00F175B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3F15A2C0" w14:textId="77777777" w:rsidR="00F175B8" w:rsidRPr="00F175B8" w:rsidRDefault="00F175B8" w:rsidP="00CD04C9">
                  <w:r w:rsidRPr="00F175B8">
                    <w:t>|</w:t>
                  </w:r>
                </w:p>
              </w:tc>
              <w:tc>
                <w:tcPr>
                  <w:tcW w:w="2160" w:type="dxa"/>
                </w:tcPr>
                <w:p w14:paraId="3C11711F" w14:textId="77777777" w:rsidR="00F175B8" w:rsidRPr="00F175B8" w:rsidRDefault="00F175B8" w:rsidP="00CD04C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Bitwise OR</w:t>
                  </w:r>
                </w:p>
              </w:tc>
              <w:tc>
                <w:tcPr>
                  <w:tcW w:w="2160" w:type="dxa"/>
                </w:tcPr>
                <w:p w14:paraId="042D9625" w14:textId="77777777" w:rsidR="00F175B8" w:rsidRPr="00F175B8" w:rsidRDefault="00F175B8" w:rsidP="00CD04C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a | b</w:t>
                  </w:r>
                </w:p>
              </w:tc>
              <w:tc>
                <w:tcPr>
                  <w:tcW w:w="2160" w:type="dxa"/>
                </w:tcPr>
                <w:p w14:paraId="63E5C1C9" w14:textId="77777777" w:rsidR="00F175B8" w:rsidRPr="00F175B8" w:rsidRDefault="00F175B8" w:rsidP="00CD04C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Combining feature flags</w:t>
                  </w:r>
                </w:p>
              </w:tc>
            </w:tr>
            <w:tr w:rsidR="00F175B8" w:rsidRPr="00F175B8" w14:paraId="64330A21" w14:textId="77777777" w:rsidTr="00F17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6BE54347" w14:textId="77777777" w:rsidR="00F175B8" w:rsidRPr="00F175B8" w:rsidRDefault="00F175B8" w:rsidP="00CD04C9">
                  <w:r w:rsidRPr="00F175B8">
                    <w:t>^</w:t>
                  </w:r>
                </w:p>
              </w:tc>
              <w:tc>
                <w:tcPr>
                  <w:tcW w:w="2160" w:type="dxa"/>
                </w:tcPr>
                <w:p w14:paraId="5552E15F" w14:textId="77777777" w:rsidR="00F175B8" w:rsidRPr="00F175B8" w:rsidRDefault="00F175B8" w:rsidP="00CD04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Bitwise XOR</w:t>
                  </w:r>
                </w:p>
              </w:tc>
              <w:tc>
                <w:tcPr>
                  <w:tcW w:w="2160" w:type="dxa"/>
                </w:tcPr>
                <w:p w14:paraId="679CD4FF" w14:textId="77777777" w:rsidR="00F175B8" w:rsidRPr="00F175B8" w:rsidRDefault="00F175B8" w:rsidP="00CD04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a ^ b</w:t>
                  </w:r>
                </w:p>
              </w:tc>
              <w:tc>
                <w:tcPr>
                  <w:tcW w:w="2160" w:type="dxa"/>
                </w:tcPr>
                <w:p w14:paraId="06A43287" w14:textId="77777777" w:rsidR="00F175B8" w:rsidRPr="00F175B8" w:rsidRDefault="00F175B8" w:rsidP="00CD04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Toggling bits</w:t>
                  </w:r>
                </w:p>
              </w:tc>
            </w:tr>
            <w:tr w:rsidR="00F175B8" w:rsidRPr="00F175B8" w14:paraId="495F2619" w14:textId="77777777" w:rsidTr="00F175B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151890D2" w14:textId="77777777" w:rsidR="00F175B8" w:rsidRPr="00F175B8" w:rsidRDefault="00F175B8" w:rsidP="00CD04C9">
                  <w:r w:rsidRPr="00F175B8">
                    <w:t>~</w:t>
                  </w:r>
                </w:p>
              </w:tc>
              <w:tc>
                <w:tcPr>
                  <w:tcW w:w="2160" w:type="dxa"/>
                </w:tcPr>
                <w:p w14:paraId="6A78934A" w14:textId="77777777" w:rsidR="00F175B8" w:rsidRPr="00F175B8" w:rsidRDefault="00F175B8" w:rsidP="00CD04C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Bitwise NOT</w:t>
                  </w:r>
                </w:p>
              </w:tc>
              <w:tc>
                <w:tcPr>
                  <w:tcW w:w="2160" w:type="dxa"/>
                </w:tcPr>
                <w:p w14:paraId="2EB77745" w14:textId="77777777" w:rsidR="00F175B8" w:rsidRPr="00F175B8" w:rsidRDefault="00F175B8" w:rsidP="00CD04C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~a</w:t>
                  </w:r>
                </w:p>
              </w:tc>
              <w:tc>
                <w:tcPr>
                  <w:tcW w:w="2160" w:type="dxa"/>
                </w:tcPr>
                <w:p w14:paraId="4F674F6F" w14:textId="77777777" w:rsidR="00F175B8" w:rsidRPr="00F175B8" w:rsidRDefault="00F175B8" w:rsidP="00CD04C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Inverting all bits in access control</w:t>
                  </w:r>
                </w:p>
              </w:tc>
            </w:tr>
            <w:tr w:rsidR="00F175B8" w:rsidRPr="00F175B8" w14:paraId="3153D736" w14:textId="77777777" w:rsidTr="00F17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62455F94" w14:textId="77777777" w:rsidR="00F175B8" w:rsidRPr="00F175B8" w:rsidRDefault="00F175B8" w:rsidP="00CD04C9">
                  <w:r w:rsidRPr="00F175B8">
                    <w:t>&lt;&lt;</w:t>
                  </w:r>
                </w:p>
              </w:tc>
              <w:tc>
                <w:tcPr>
                  <w:tcW w:w="2160" w:type="dxa"/>
                </w:tcPr>
                <w:p w14:paraId="1A708A15" w14:textId="77777777" w:rsidR="00F175B8" w:rsidRPr="00F175B8" w:rsidRDefault="00F175B8" w:rsidP="00CD04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Left Shift</w:t>
                  </w:r>
                </w:p>
              </w:tc>
              <w:tc>
                <w:tcPr>
                  <w:tcW w:w="2160" w:type="dxa"/>
                </w:tcPr>
                <w:p w14:paraId="6A6E0EE2" w14:textId="77777777" w:rsidR="00F175B8" w:rsidRPr="00F175B8" w:rsidRDefault="00F175B8" w:rsidP="00CD04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a &lt;&lt; 1</w:t>
                  </w:r>
                </w:p>
              </w:tc>
              <w:tc>
                <w:tcPr>
                  <w:tcW w:w="2160" w:type="dxa"/>
                </w:tcPr>
                <w:p w14:paraId="1B3DEA57" w14:textId="77777777" w:rsidR="00F175B8" w:rsidRPr="00F175B8" w:rsidRDefault="00F175B8" w:rsidP="00CD04C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Multiplying by powers of 2</w:t>
                  </w:r>
                </w:p>
              </w:tc>
            </w:tr>
            <w:tr w:rsidR="00F175B8" w:rsidRPr="00F175B8" w14:paraId="3C63D936" w14:textId="77777777" w:rsidTr="00F175B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7873F0A8" w14:textId="77777777" w:rsidR="00F175B8" w:rsidRPr="00F175B8" w:rsidRDefault="00F175B8" w:rsidP="00CD04C9">
                  <w:r w:rsidRPr="00F175B8">
                    <w:t>&gt;&gt;</w:t>
                  </w:r>
                </w:p>
              </w:tc>
              <w:tc>
                <w:tcPr>
                  <w:tcW w:w="2160" w:type="dxa"/>
                </w:tcPr>
                <w:p w14:paraId="12E44629" w14:textId="77777777" w:rsidR="00F175B8" w:rsidRPr="00F175B8" w:rsidRDefault="00F175B8" w:rsidP="00CD04C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Right Shift</w:t>
                  </w:r>
                </w:p>
              </w:tc>
              <w:tc>
                <w:tcPr>
                  <w:tcW w:w="2160" w:type="dxa"/>
                </w:tcPr>
                <w:p w14:paraId="5A644060" w14:textId="77777777" w:rsidR="00F175B8" w:rsidRPr="00F175B8" w:rsidRDefault="00F175B8" w:rsidP="00CD04C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a &gt;&gt; 1</w:t>
                  </w:r>
                </w:p>
              </w:tc>
              <w:tc>
                <w:tcPr>
                  <w:tcW w:w="2160" w:type="dxa"/>
                </w:tcPr>
                <w:p w14:paraId="53068687" w14:textId="77777777" w:rsidR="00F175B8" w:rsidRPr="00F175B8" w:rsidRDefault="00F175B8" w:rsidP="00CD04C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Dividing by powers of 2</w:t>
                  </w:r>
                </w:p>
              </w:tc>
            </w:tr>
          </w:tbl>
          <w:p w14:paraId="5D90C33C" w14:textId="77777777" w:rsidR="00F175B8" w:rsidRDefault="00F175B8"/>
        </w:tc>
      </w:tr>
    </w:tbl>
    <w:p w14:paraId="2C5980D7" w14:textId="77777777" w:rsidR="00E30812" w:rsidRDefault="00000000">
      <w:pPr>
        <w:pStyle w:val="Heading2"/>
      </w:pPr>
      <w:r>
        <w:t>Membership Operators</w:t>
      </w:r>
    </w:p>
    <w:p w14:paraId="00B07F97" w14:textId="77777777" w:rsidR="00E30812" w:rsidRDefault="00000000">
      <w:r>
        <w:t>Used to test if a value is in a sequence.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175B8" w14:paraId="3E6FC182" w14:textId="77777777" w:rsidTr="00F17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2099"/>
              <w:gridCol w:w="2094"/>
              <w:gridCol w:w="2094"/>
              <w:gridCol w:w="2117"/>
            </w:tblGrid>
            <w:tr w:rsidR="00F175B8" w:rsidRPr="00F175B8" w14:paraId="22A754CD" w14:textId="77777777" w:rsidTr="00F175B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02B4A256" w14:textId="77777777" w:rsidR="00F175B8" w:rsidRPr="00F175B8" w:rsidRDefault="00F175B8" w:rsidP="00A13E4B">
                  <w:r w:rsidRPr="00F175B8">
                    <w:t>Operator</w:t>
                  </w:r>
                </w:p>
              </w:tc>
              <w:tc>
                <w:tcPr>
                  <w:tcW w:w="2160" w:type="dxa"/>
                </w:tcPr>
                <w:p w14:paraId="66C45DFC" w14:textId="77777777" w:rsidR="00F175B8" w:rsidRPr="00F175B8" w:rsidRDefault="00F175B8" w:rsidP="00A13E4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Meaning</w:t>
                  </w:r>
                </w:p>
              </w:tc>
              <w:tc>
                <w:tcPr>
                  <w:tcW w:w="2160" w:type="dxa"/>
                </w:tcPr>
                <w:p w14:paraId="165674DA" w14:textId="77777777" w:rsidR="00F175B8" w:rsidRPr="00F175B8" w:rsidRDefault="00F175B8" w:rsidP="00A13E4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Example Code</w:t>
                  </w:r>
                </w:p>
              </w:tc>
              <w:tc>
                <w:tcPr>
                  <w:tcW w:w="2160" w:type="dxa"/>
                </w:tcPr>
                <w:p w14:paraId="0DCD93AF" w14:textId="77777777" w:rsidR="00F175B8" w:rsidRPr="00F175B8" w:rsidRDefault="00F175B8" w:rsidP="00A13E4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Real-time Use Case</w:t>
                  </w:r>
                </w:p>
              </w:tc>
            </w:tr>
            <w:tr w:rsidR="00F175B8" w:rsidRPr="00F175B8" w14:paraId="15D2EE1B" w14:textId="77777777" w:rsidTr="00F175B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086D071B" w14:textId="77777777" w:rsidR="00F175B8" w:rsidRPr="00F175B8" w:rsidRDefault="00F175B8" w:rsidP="00A13E4B">
                  <w:r w:rsidRPr="00F175B8">
                    <w:t>in</w:t>
                  </w:r>
                </w:p>
              </w:tc>
              <w:tc>
                <w:tcPr>
                  <w:tcW w:w="2160" w:type="dxa"/>
                </w:tcPr>
                <w:p w14:paraId="59B646FC" w14:textId="77777777" w:rsidR="00F175B8" w:rsidRPr="00F175B8" w:rsidRDefault="00F175B8" w:rsidP="00A13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Value found</w:t>
                  </w:r>
                </w:p>
              </w:tc>
              <w:tc>
                <w:tcPr>
                  <w:tcW w:w="2160" w:type="dxa"/>
                </w:tcPr>
                <w:p w14:paraId="40CE29E2" w14:textId="77777777" w:rsidR="00F175B8" w:rsidRPr="00F175B8" w:rsidRDefault="00F175B8" w:rsidP="00A13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'apple' in fruits</w:t>
                  </w:r>
                </w:p>
              </w:tc>
              <w:tc>
                <w:tcPr>
                  <w:tcW w:w="2160" w:type="dxa"/>
                </w:tcPr>
                <w:p w14:paraId="40299200" w14:textId="77777777" w:rsidR="00F175B8" w:rsidRPr="00F175B8" w:rsidRDefault="00F175B8" w:rsidP="00A13E4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175B8">
                    <w:t>Checking if user selected item exists in cart</w:t>
                  </w:r>
                </w:p>
              </w:tc>
            </w:tr>
            <w:tr w:rsidR="00F175B8" w:rsidRPr="00F175B8" w14:paraId="22C6953B" w14:textId="77777777" w:rsidTr="00F175B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60" w:type="dxa"/>
                </w:tcPr>
                <w:p w14:paraId="58054F0F" w14:textId="77777777" w:rsidR="00F175B8" w:rsidRPr="00F175B8" w:rsidRDefault="00F175B8" w:rsidP="00A13E4B">
                  <w:r w:rsidRPr="00F175B8">
                    <w:t>not in</w:t>
                  </w:r>
                </w:p>
              </w:tc>
              <w:tc>
                <w:tcPr>
                  <w:tcW w:w="2160" w:type="dxa"/>
                </w:tcPr>
                <w:p w14:paraId="5EB6D6B4" w14:textId="77777777" w:rsidR="00F175B8" w:rsidRPr="00F175B8" w:rsidRDefault="00F175B8" w:rsidP="00A13E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Value not found</w:t>
                  </w:r>
                </w:p>
              </w:tc>
              <w:tc>
                <w:tcPr>
                  <w:tcW w:w="2160" w:type="dxa"/>
                </w:tcPr>
                <w:p w14:paraId="27579295" w14:textId="77777777" w:rsidR="00F175B8" w:rsidRPr="00F175B8" w:rsidRDefault="00F175B8" w:rsidP="00A13E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'banana' not in cart</w:t>
                  </w:r>
                </w:p>
              </w:tc>
              <w:tc>
                <w:tcPr>
                  <w:tcW w:w="2160" w:type="dxa"/>
                </w:tcPr>
                <w:p w14:paraId="659F13C7" w14:textId="77777777" w:rsidR="00F175B8" w:rsidRPr="00F175B8" w:rsidRDefault="00F175B8" w:rsidP="00A13E4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F175B8">
                    <w:t>Validating blacklist/ban list</w:t>
                  </w:r>
                </w:p>
              </w:tc>
            </w:tr>
          </w:tbl>
          <w:p w14:paraId="3757CD67" w14:textId="77777777" w:rsidR="00F175B8" w:rsidRDefault="00F175B8"/>
        </w:tc>
      </w:tr>
    </w:tbl>
    <w:p w14:paraId="1AB6D509" w14:textId="77777777" w:rsidR="00E30812" w:rsidRDefault="00000000">
      <w:pPr>
        <w:pStyle w:val="Heading2"/>
      </w:pPr>
      <w:r>
        <w:t>Identity Operators</w:t>
      </w:r>
    </w:p>
    <w:p w14:paraId="73177A8E" w14:textId="77777777" w:rsidR="00E30812" w:rsidRDefault="00000000">
      <w:r>
        <w:t>Used to compare memory locations.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8"/>
        <w:gridCol w:w="2157"/>
        <w:gridCol w:w="2157"/>
        <w:gridCol w:w="2158"/>
      </w:tblGrid>
      <w:tr w:rsidR="00E30812" w14:paraId="1511D41C" w14:textId="77777777" w:rsidTr="00F17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6C593F1" w14:textId="77777777" w:rsidR="00E30812" w:rsidRDefault="00000000">
            <w:r>
              <w:t>Operator</w:t>
            </w:r>
          </w:p>
        </w:tc>
        <w:tc>
          <w:tcPr>
            <w:tcW w:w="2160" w:type="dxa"/>
          </w:tcPr>
          <w:p w14:paraId="44C97638" w14:textId="77777777" w:rsidR="00E3081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  <w:tc>
          <w:tcPr>
            <w:tcW w:w="2160" w:type="dxa"/>
          </w:tcPr>
          <w:p w14:paraId="7FC90ADF" w14:textId="77777777" w:rsidR="00E3081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 Code</w:t>
            </w:r>
          </w:p>
        </w:tc>
        <w:tc>
          <w:tcPr>
            <w:tcW w:w="2160" w:type="dxa"/>
          </w:tcPr>
          <w:p w14:paraId="5EB3069E" w14:textId="77777777" w:rsidR="00E30812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Real-time Use Case</w:t>
            </w:r>
          </w:p>
        </w:tc>
      </w:tr>
      <w:tr w:rsidR="00E30812" w14:paraId="10E337EF" w14:textId="77777777" w:rsidTr="00F1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803018C" w14:textId="77777777" w:rsidR="00E30812" w:rsidRDefault="00000000">
            <w:r>
              <w:t>is</w:t>
            </w:r>
          </w:p>
        </w:tc>
        <w:tc>
          <w:tcPr>
            <w:tcW w:w="2160" w:type="dxa"/>
          </w:tcPr>
          <w:p w14:paraId="565F4DB8" w14:textId="77777777" w:rsidR="00E308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object</w:t>
            </w:r>
          </w:p>
        </w:tc>
        <w:tc>
          <w:tcPr>
            <w:tcW w:w="2160" w:type="dxa"/>
          </w:tcPr>
          <w:p w14:paraId="21358155" w14:textId="77777777" w:rsidR="00E308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is b</w:t>
            </w:r>
          </w:p>
        </w:tc>
        <w:tc>
          <w:tcPr>
            <w:tcW w:w="2160" w:type="dxa"/>
          </w:tcPr>
          <w:p w14:paraId="1CAF6C87" w14:textId="77777777" w:rsidR="00E30812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Checking if cached item is reused</w:t>
            </w:r>
          </w:p>
        </w:tc>
      </w:tr>
      <w:tr w:rsidR="00E30812" w14:paraId="1DCAC664" w14:textId="77777777" w:rsidTr="00F17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E58AD6" w14:textId="77777777" w:rsidR="00E30812" w:rsidRDefault="00000000">
            <w:r>
              <w:t>is not</w:t>
            </w:r>
          </w:p>
        </w:tc>
        <w:tc>
          <w:tcPr>
            <w:tcW w:w="2160" w:type="dxa"/>
          </w:tcPr>
          <w:p w14:paraId="3C0C2ABB" w14:textId="77777777" w:rsidR="00E308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Different object</w:t>
            </w:r>
          </w:p>
        </w:tc>
        <w:tc>
          <w:tcPr>
            <w:tcW w:w="2160" w:type="dxa"/>
          </w:tcPr>
          <w:p w14:paraId="39D00C7E" w14:textId="77777777" w:rsidR="00E308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is not b</w:t>
            </w:r>
          </w:p>
        </w:tc>
        <w:tc>
          <w:tcPr>
            <w:tcW w:w="2160" w:type="dxa"/>
          </w:tcPr>
          <w:p w14:paraId="7D7C1F54" w14:textId="77777777" w:rsidR="00E30812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Checking for re-initialization of data</w:t>
            </w:r>
          </w:p>
        </w:tc>
      </w:tr>
    </w:tbl>
    <w:p w14:paraId="07299AF6" w14:textId="77777777" w:rsidR="000961CC" w:rsidRDefault="000961CC"/>
    <w:sectPr w:rsidR="000961C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5600904">
    <w:abstractNumId w:val="8"/>
  </w:num>
  <w:num w:numId="2" w16cid:durableId="1741713051">
    <w:abstractNumId w:val="6"/>
  </w:num>
  <w:num w:numId="3" w16cid:durableId="260844787">
    <w:abstractNumId w:val="5"/>
  </w:num>
  <w:num w:numId="4" w16cid:durableId="889416103">
    <w:abstractNumId w:val="4"/>
  </w:num>
  <w:num w:numId="5" w16cid:durableId="2121870400">
    <w:abstractNumId w:val="7"/>
  </w:num>
  <w:num w:numId="6" w16cid:durableId="378361508">
    <w:abstractNumId w:val="3"/>
  </w:num>
  <w:num w:numId="7" w16cid:durableId="1407529529">
    <w:abstractNumId w:val="2"/>
  </w:num>
  <w:num w:numId="8" w16cid:durableId="232198912">
    <w:abstractNumId w:val="1"/>
  </w:num>
  <w:num w:numId="9" w16cid:durableId="981617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61CC"/>
    <w:rsid w:val="000E0D4C"/>
    <w:rsid w:val="0015074B"/>
    <w:rsid w:val="002333EF"/>
    <w:rsid w:val="0029639D"/>
    <w:rsid w:val="00326F90"/>
    <w:rsid w:val="003D1343"/>
    <w:rsid w:val="00421AC5"/>
    <w:rsid w:val="007701CC"/>
    <w:rsid w:val="007E74FB"/>
    <w:rsid w:val="0083005E"/>
    <w:rsid w:val="00AA1D8D"/>
    <w:rsid w:val="00B47730"/>
    <w:rsid w:val="00BF50F4"/>
    <w:rsid w:val="00C47A33"/>
    <w:rsid w:val="00CB0664"/>
    <w:rsid w:val="00E14F80"/>
    <w:rsid w:val="00E30812"/>
    <w:rsid w:val="00F175B8"/>
    <w:rsid w:val="00FC693F"/>
    <w:rsid w:val="00FF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AC0DDB"/>
  <w14:defaultImageDpi w14:val="300"/>
  <w15:docId w15:val="{18AE7479-FB8D-41B9-B5B5-1143B2C0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PlainTable1">
    <w:name w:val="Plain Table 1"/>
    <w:basedOn w:val="TableNormal"/>
    <w:uiPriority w:val="99"/>
    <w:rsid w:val="00F175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F175B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Pages>1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HARISH MALISETTY</cp:lastModifiedBy>
  <cp:revision>6</cp:revision>
  <dcterms:created xsi:type="dcterms:W3CDTF">2025-05-26T16:23:00Z</dcterms:created>
  <dcterms:modified xsi:type="dcterms:W3CDTF">2025-05-28T15:20:00Z</dcterms:modified>
  <cp:category/>
</cp:coreProperties>
</file>