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Loops</w:t>
      </w:r>
    </w:p>
    <w:p>
      <w:pPr>
        <w:pStyle w:val="Heading1"/>
      </w:pPr>
      <w:r>
        <w:t>1. Introduction to Loops</w:t>
      </w:r>
    </w:p>
    <w:p>
      <w:r>
        <w:t>Loops in Python are used to execute a block of code repeatedly. Python provides two types of loops:</w:t>
        <w:br/>
        <w:t>- for loop</w:t>
        <w:br/>
        <w:t>- while loop</w:t>
      </w:r>
    </w:p>
    <w:p>
      <w:pPr>
        <w:pStyle w:val="Heading1"/>
      </w:pPr>
      <w:r>
        <w:t>2. for Loop</w:t>
      </w:r>
    </w:p>
    <w:p>
      <w:r>
        <w:t>The for loop in Python is used for iterating over a sequence such as a list, tuple, dictionary, set, or string.</w:t>
        <w:br/>
        <w:t>Syntax:</w:t>
        <w:br/>
        <w:t>for variable in sequence:</w:t>
        <w:br/>
        <w:t xml:space="preserve">    # block of code</w:t>
      </w:r>
    </w:p>
    <w:p>
      <w:r>
        <w:t>Example:</w:t>
      </w:r>
    </w:p>
    <w:p>
      <w:r>
        <w:t>for i in range(5):</w:t>
        <w:br/>
        <w:t xml:space="preserve">    print(i)</w:t>
      </w:r>
    </w:p>
    <w:p>
      <w:pPr>
        <w:pStyle w:val="Heading1"/>
      </w:pPr>
      <w:r>
        <w:t>3. while Loop</w:t>
      </w:r>
    </w:p>
    <w:p>
      <w:r>
        <w:t>The while loop in Python is used to execute a block of code as long as a condition is true.</w:t>
        <w:br/>
        <w:t>Syntax:</w:t>
        <w:br/>
        <w:t>while condition:</w:t>
        <w:br/>
        <w:t xml:space="preserve">    # block of code</w:t>
      </w:r>
    </w:p>
    <w:p>
      <w:r>
        <w:t>Example:</w:t>
      </w:r>
    </w:p>
    <w:p>
      <w:r>
        <w:t>i = 0</w:t>
        <w:br/>
        <w:t>while i &lt; 5:</w:t>
        <w:br/>
        <w:t xml:space="preserve">    print(i)</w:t>
        <w:br/>
        <w:t xml:space="preserve">    i += 1</w:t>
      </w:r>
    </w:p>
    <w:p>
      <w:pPr>
        <w:pStyle w:val="Heading1"/>
      </w:pPr>
      <w:r>
        <w:t>4. Difference between for and while Loops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Aspect</w:t>
            </w:r>
          </w:p>
        </w:tc>
        <w:tc>
          <w:tcPr>
            <w:tcW w:type="dxa" w:w="2880"/>
          </w:tcPr>
          <w:p>
            <w:r>
              <w:t>for Loop</w:t>
            </w:r>
          </w:p>
        </w:tc>
        <w:tc>
          <w:tcPr>
            <w:tcW w:type="dxa" w:w="2880"/>
          </w:tcPr>
          <w:p>
            <w:r>
              <w:t>while Loop</w:t>
            </w:r>
          </w:p>
        </w:tc>
      </w:tr>
      <w:tr>
        <w:tc>
          <w:tcPr>
            <w:tcW w:type="dxa" w:w="2880"/>
          </w:tcPr>
          <w:p>
            <w:r>
              <w:t>Use Case</w:t>
            </w:r>
          </w:p>
        </w:tc>
        <w:tc>
          <w:tcPr>
            <w:tcW w:type="dxa" w:w="2880"/>
          </w:tcPr>
          <w:p>
            <w:r>
              <w:t>Used when the number of iterations is known</w:t>
            </w:r>
          </w:p>
        </w:tc>
        <w:tc>
          <w:tcPr>
            <w:tcW w:type="dxa" w:w="2880"/>
          </w:tcPr>
          <w:p>
            <w:r>
              <w:t>Used when the number of iterations is unknown</w:t>
            </w:r>
          </w:p>
        </w:tc>
      </w:tr>
      <w:tr>
        <w:tc>
          <w:tcPr>
            <w:tcW w:type="dxa" w:w="2880"/>
          </w:tcPr>
          <w:p>
            <w:r>
              <w:t>Condition Placement</w:t>
            </w:r>
          </w:p>
        </w:tc>
        <w:tc>
          <w:tcPr>
            <w:tcW w:type="dxa" w:w="2880"/>
          </w:tcPr>
          <w:p>
            <w:r>
              <w:t>Condition is part of the sequence</w:t>
            </w:r>
          </w:p>
        </w:tc>
        <w:tc>
          <w:tcPr>
            <w:tcW w:type="dxa" w:w="2880"/>
          </w:tcPr>
          <w:p>
            <w:r>
              <w:t>Condition is explicitly mentioned</w:t>
            </w:r>
          </w:p>
        </w:tc>
      </w:tr>
      <w:tr>
        <w:tc>
          <w:tcPr>
            <w:tcW w:type="dxa" w:w="2880"/>
          </w:tcPr>
          <w:p>
            <w:r>
              <w:t>Loop Control</w:t>
            </w:r>
          </w:p>
        </w:tc>
        <w:tc>
          <w:tcPr>
            <w:tcW w:type="dxa" w:w="2880"/>
          </w:tcPr>
          <w:p>
            <w:r>
              <w:t>Automatically controlled by iterable</w:t>
            </w:r>
          </w:p>
        </w:tc>
        <w:tc>
          <w:tcPr>
            <w:tcW w:type="dxa" w:w="2880"/>
          </w:tcPr>
          <w:p>
            <w:r>
              <w:t>Manually controlled by condition and increment</w:t>
            </w:r>
          </w:p>
        </w:tc>
      </w:tr>
      <w:tr>
        <w:tc>
          <w:tcPr>
            <w:tcW w:type="dxa" w:w="2880"/>
          </w:tcPr>
          <w:p>
            <w:r>
              <w:t>Example</w:t>
            </w:r>
          </w:p>
        </w:tc>
        <w:tc>
          <w:tcPr>
            <w:tcW w:type="dxa" w:w="2880"/>
          </w:tcPr>
          <w:p>
            <w:r>
              <w:t>for i in range(5):</w:t>
            </w:r>
          </w:p>
        </w:tc>
        <w:tc>
          <w:tcPr>
            <w:tcW w:type="dxa" w:w="2880"/>
          </w:tcPr>
          <w:p>
            <w:r>
              <w:t>i = 0</w:t>
              <w:br/>
              <w:t>while i &lt; 5:</w:t>
            </w:r>
          </w:p>
        </w:tc>
      </w:tr>
      <w:tr>
        <w:tc>
          <w:tcPr>
            <w:tcW w:type="dxa" w:w="2880"/>
          </w:tcPr>
          <w:p>
            <w:r>
              <w:t>Common Use</w:t>
            </w:r>
          </w:p>
        </w:tc>
        <w:tc>
          <w:tcPr>
            <w:tcW w:type="dxa" w:w="2880"/>
          </w:tcPr>
          <w:p>
            <w:r>
              <w:t>Iterating over sequences</w:t>
            </w:r>
          </w:p>
        </w:tc>
        <w:tc>
          <w:tcPr>
            <w:tcW w:type="dxa" w:w="2880"/>
          </w:tcPr>
          <w:p>
            <w:r>
              <w:t>Repeating until a condition changes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